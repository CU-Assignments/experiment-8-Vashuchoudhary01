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F624B4E">
      <w:pPr>
        <w:pStyle w:val="4"/>
        <w:spacing w:before="58"/>
        <w:rPr>
          <w:sz w:val="20"/>
        </w:rPr>
      </w:pPr>
    </w:p>
    <w:p w14:paraId="6403EFB7">
      <w:pPr>
        <w:pStyle w:val="4"/>
        <w:spacing w:after="0"/>
        <w:rPr>
          <w:sz w:val="20"/>
        </w:rPr>
        <w:sectPr>
          <w:headerReference r:id="rId5" w:type="default"/>
          <w:type w:val="continuous"/>
          <w:pgSz w:w="12240" w:h="15840"/>
          <w:pgMar w:top="1820" w:right="0" w:bottom="280" w:left="1440" w:header="356" w:footer="0" w:gutter="0"/>
          <w:pgNumType w:start="1"/>
          <w:cols w:space="720" w:num="1"/>
        </w:sectPr>
      </w:pPr>
    </w:p>
    <w:p w14:paraId="6DB6834C">
      <w:pPr>
        <w:pStyle w:val="4"/>
        <w:spacing w:before="185"/>
        <w:rPr>
          <w:sz w:val="24"/>
        </w:rPr>
      </w:pPr>
    </w:p>
    <w:p w14:paraId="63A99180">
      <w:pPr>
        <w:spacing w:before="1"/>
        <w:ind w:left="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 xml:space="preserve">Student Name: </w:t>
      </w:r>
      <w:r>
        <w:rPr>
          <w:rFonts w:hint="default"/>
          <w:b/>
          <w:sz w:val="24"/>
          <w:lang w:val="en-US"/>
        </w:rPr>
        <w:t>Vikash Singh</w:t>
      </w:r>
    </w:p>
    <w:p w14:paraId="331B4A37">
      <w:pPr>
        <w:spacing w:before="89"/>
        <w:ind w:left="0" w:right="0" w:firstLine="0"/>
        <w:jc w:val="left"/>
        <w:rPr>
          <w:b/>
          <w:sz w:val="25"/>
        </w:rPr>
      </w:pPr>
      <w:r>
        <w:br w:type="column"/>
      </w:r>
      <w:r>
        <w:rPr>
          <w:b/>
          <w:spacing w:val="-2"/>
          <w:sz w:val="25"/>
          <w:u w:val="thick"/>
        </w:rPr>
        <w:t>Experiment</w:t>
      </w:r>
      <w:r>
        <w:rPr>
          <w:b/>
          <w:spacing w:val="-3"/>
          <w:sz w:val="25"/>
          <w:u w:val="thick"/>
        </w:rPr>
        <w:t xml:space="preserve"> </w:t>
      </w:r>
      <w:r>
        <w:rPr>
          <w:b/>
          <w:spacing w:val="-2"/>
          <w:sz w:val="25"/>
          <w:u w:val="thick"/>
        </w:rPr>
        <w:t>-</w:t>
      </w:r>
      <w:r>
        <w:rPr>
          <w:b/>
          <w:spacing w:val="-10"/>
          <w:sz w:val="25"/>
          <w:u w:val="thick"/>
        </w:rPr>
        <w:t>8</w:t>
      </w:r>
    </w:p>
    <w:p w14:paraId="4E413151">
      <w:pPr>
        <w:spacing w:before="185" w:line="240" w:lineRule="auto"/>
        <w:rPr>
          <w:b/>
          <w:sz w:val="24"/>
        </w:rPr>
      </w:pPr>
      <w:r>
        <w:br w:type="column"/>
      </w:r>
    </w:p>
    <w:p w14:paraId="6056F462">
      <w:pPr>
        <w:spacing w:before="1"/>
        <w:ind w:left="0" w:right="0" w:firstLine="0"/>
        <w:jc w:val="left"/>
        <w:rPr>
          <w:rFonts w:hint="default"/>
          <w:b/>
          <w:sz w:val="24"/>
          <w:lang w:val="en-US"/>
        </w:rPr>
        <w:sectPr>
          <w:type w:val="continuous"/>
          <w:pgSz w:w="12240" w:h="15840"/>
          <w:pgMar w:top="1820" w:right="0" w:bottom="280" w:left="1440" w:header="356" w:footer="0" w:gutter="0"/>
          <w:cols w:equalWidth="0" w:num="3">
            <w:col w:w="3034" w:space="898"/>
            <w:col w:w="1523" w:space="125"/>
            <w:col w:w="5220"/>
          </w:cols>
        </w:sectPr>
      </w:pPr>
      <w:r>
        <w:rPr>
          <w:b/>
          <w:spacing w:val="-2"/>
          <w:sz w:val="24"/>
        </w:rPr>
        <w:t>UID:22BCS1</w:t>
      </w:r>
      <w:r>
        <w:rPr>
          <w:rFonts w:hint="default"/>
          <w:b/>
          <w:spacing w:val="-2"/>
          <w:sz w:val="24"/>
          <w:lang w:val="en-US"/>
        </w:rPr>
        <w:t>0491</w:t>
      </w:r>
    </w:p>
    <w:p w14:paraId="3D4DFD25">
      <w:pPr>
        <w:tabs>
          <w:tab w:val="left" w:pos="5559"/>
        </w:tabs>
        <w:spacing w:before="61"/>
        <w:ind w:left="0" w:right="0" w:firstLine="0"/>
        <w:jc w:val="left"/>
        <w:rPr>
          <w:rFonts w:hint="default"/>
          <w:b/>
          <w:sz w:val="24"/>
          <w:lang w:val="en-US"/>
        </w:rPr>
      </w:pPr>
      <w:r>
        <w:rPr>
          <w:b/>
          <w:sz w:val="24"/>
        </w:rPr>
        <w:t>Branch:</w:t>
      </w:r>
      <w:r>
        <w:rPr>
          <w:b/>
          <w:spacing w:val="11"/>
          <w:sz w:val="24"/>
        </w:rPr>
        <w:t xml:space="preserve"> </w:t>
      </w:r>
      <w:r>
        <w:rPr>
          <w:b/>
          <w:sz w:val="24"/>
        </w:rPr>
        <w:t>BE-</w:t>
      </w:r>
      <w:r>
        <w:rPr>
          <w:b/>
          <w:spacing w:val="-5"/>
          <w:sz w:val="24"/>
        </w:rPr>
        <w:t>CSE</w:t>
      </w:r>
      <w:r>
        <w:rPr>
          <w:b/>
          <w:sz w:val="24"/>
        </w:rPr>
        <w:tab/>
      </w:r>
      <w:r>
        <w:rPr>
          <w:b/>
          <w:spacing w:val="-12"/>
          <w:sz w:val="24"/>
        </w:rPr>
        <w:t>Section/Group:</w:t>
      </w:r>
      <w:r>
        <w:rPr>
          <w:rFonts w:hint="default"/>
          <w:b/>
          <w:spacing w:val="-12"/>
          <w:sz w:val="24"/>
          <w:lang w:val="en-US"/>
        </w:rPr>
        <w:t xml:space="preserve"> 903-DL(B)</w:t>
      </w:r>
    </w:p>
    <w:p w14:paraId="0876338F">
      <w:pPr>
        <w:tabs>
          <w:tab w:val="left" w:pos="5574"/>
        </w:tabs>
        <w:spacing w:before="38" w:line="247" w:lineRule="auto"/>
        <w:ind w:left="0" w:right="1981" w:firstLine="0"/>
        <w:jc w:val="left"/>
        <w:rPr>
          <w:b/>
          <w:spacing w:val="-2"/>
          <w:sz w:val="24"/>
        </w:rPr>
      </w:pPr>
      <w:r>
        <w:rPr>
          <w:b/>
          <w:spacing w:val="-2"/>
          <w:sz w:val="24"/>
        </w:rPr>
        <w:t>Semester:6</w:t>
      </w:r>
      <w:r>
        <w:rPr>
          <w:b/>
          <w:spacing w:val="-2"/>
          <w:position w:val="7"/>
          <w:sz w:val="24"/>
        </w:rPr>
        <w:t>th</w:t>
      </w:r>
      <w:r>
        <w:rPr>
          <w:b/>
          <w:position w:val="7"/>
          <w:sz w:val="24"/>
        </w:rPr>
        <w:tab/>
      </w:r>
      <w:r>
        <w:rPr>
          <w:b/>
          <w:spacing w:val="-2"/>
          <w:sz w:val="24"/>
        </w:rPr>
        <w:t>Date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of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Performance: </w:t>
      </w:r>
    </w:p>
    <w:p w14:paraId="38173DD8">
      <w:pPr>
        <w:tabs>
          <w:tab w:val="left" w:pos="5574"/>
        </w:tabs>
        <w:spacing w:before="38" w:line="247" w:lineRule="auto"/>
        <w:ind w:left="0" w:right="1981" w:firstLine="0"/>
        <w:jc w:val="left"/>
        <w:rPr>
          <w:b/>
          <w:sz w:val="24"/>
        </w:rPr>
      </w:pPr>
      <w:r>
        <w:rPr>
          <w:b/>
          <w:sz w:val="24"/>
        </w:rPr>
        <w:t>Subject Name: Project-Based Learning</w:t>
      </w:r>
      <w:r>
        <w:rPr>
          <w:b/>
          <w:sz w:val="24"/>
        </w:rPr>
        <w:tab/>
      </w:r>
      <w:r>
        <w:rPr>
          <w:b/>
          <w:sz w:val="24"/>
        </w:rPr>
        <w:t>Subject Code: 22CSH-359</w:t>
      </w:r>
    </w:p>
    <w:p w14:paraId="1E9C2AE3">
      <w:pPr>
        <w:spacing w:before="15"/>
        <w:ind w:left="1697" w:right="0" w:firstLine="0"/>
        <w:jc w:val="left"/>
        <w:rPr>
          <w:b/>
          <w:sz w:val="24"/>
        </w:rPr>
      </w:pPr>
      <w:r>
        <w:rPr>
          <w:b/>
          <w:sz w:val="24"/>
        </w:rPr>
        <w:t>in Java with</w:t>
      </w:r>
      <w:r>
        <w:rPr>
          <w:b/>
          <w:spacing w:val="1"/>
          <w:sz w:val="24"/>
        </w:rPr>
        <w:t xml:space="preserve"> </w:t>
      </w:r>
      <w:r>
        <w:rPr>
          <w:b/>
          <w:spacing w:val="-5"/>
          <w:sz w:val="24"/>
        </w:rPr>
        <w:t>Lab</w:t>
      </w:r>
    </w:p>
    <w:p w14:paraId="5B6FA4D6">
      <w:pPr>
        <w:pStyle w:val="4"/>
        <w:spacing w:before="56"/>
        <w:rPr>
          <w:b/>
          <w:sz w:val="24"/>
        </w:rPr>
      </w:pPr>
    </w:p>
    <w:p w14:paraId="59E8EB22">
      <w:pPr>
        <w:pStyle w:val="4"/>
        <w:ind w:right="1676"/>
      </w:pPr>
      <w:r>
        <w:rPr>
          <w:b/>
        </w:rPr>
        <w:t xml:space="preserve">1.Aim: </w:t>
      </w:r>
      <w:r>
        <w:t>To develop a servlet that accepts user credentials from an HTML</w:t>
      </w:r>
      <w:r>
        <w:rPr>
          <w:spacing w:val="40"/>
        </w:rPr>
        <w:t xml:space="preserve"> </w:t>
      </w:r>
      <w:r>
        <w:t>form and displays a personalized welcome message on successful login.</w:t>
      </w:r>
    </w:p>
    <w:p w14:paraId="09F4E4AF">
      <w:pPr>
        <w:pStyle w:val="4"/>
        <w:spacing w:before="6"/>
      </w:pPr>
    </w:p>
    <w:p w14:paraId="7ED54FC8">
      <w:pPr>
        <w:pStyle w:val="7"/>
        <w:numPr>
          <w:numId w:val="0"/>
        </w:numPr>
        <w:tabs>
          <w:tab w:val="left" w:pos="556"/>
        </w:tabs>
        <w:spacing w:before="1" w:after="0" w:line="240" w:lineRule="auto"/>
        <w:ind w:leftChars="0" w:right="5067" w:rightChars="0"/>
        <w:jc w:val="left"/>
        <w:rPr>
          <w:sz w:val="28"/>
        </w:rPr>
      </w:pPr>
      <w:r>
        <w:rPr>
          <w:rFonts w:hint="default"/>
          <w:b/>
          <w:sz w:val="28"/>
          <w:lang w:val="en-US"/>
        </w:rPr>
        <w:t>2.</w:t>
      </w:r>
      <w:r>
        <w:rPr>
          <w:b/>
          <w:sz w:val="28"/>
        </w:rPr>
        <w:t>Objective:</w:t>
      </w:r>
      <w:r>
        <w:rPr>
          <w:b/>
          <w:spacing w:val="-8"/>
          <w:sz w:val="28"/>
        </w:rPr>
        <w:t xml:space="preserve"> </w:t>
      </w:r>
      <w:r>
        <w:rPr>
          <w:sz w:val="28"/>
        </w:rPr>
        <w:t>Learn</w:t>
      </w:r>
      <w:r>
        <w:rPr>
          <w:spacing w:val="-7"/>
          <w:sz w:val="28"/>
        </w:rPr>
        <w:t xml:space="preserve"> </w:t>
      </w:r>
      <w:r>
        <w:rPr>
          <w:sz w:val="28"/>
        </w:rPr>
        <w:t>form</w:t>
      </w:r>
      <w:r>
        <w:rPr>
          <w:spacing w:val="-8"/>
          <w:sz w:val="28"/>
        </w:rPr>
        <w:t xml:space="preserve"> </w:t>
      </w:r>
      <w:r>
        <w:rPr>
          <w:sz w:val="28"/>
        </w:rPr>
        <w:t>handling</w:t>
      </w:r>
      <w:r>
        <w:rPr>
          <w:spacing w:val="-7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Servlets Understand HTTP request/response handling Practice doPost() method</w:t>
      </w:r>
    </w:p>
    <w:p w14:paraId="6F72D4AF">
      <w:pPr>
        <w:pStyle w:val="7"/>
        <w:numPr>
          <w:numId w:val="0"/>
        </w:numPr>
        <w:tabs>
          <w:tab w:val="left" w:pos="556"/>
        </w:tabs>
        <w:spacing w:before="1" w:after="0" w:line="240" w:lineRule="auto"/>
        <w:ind w:leftChars="0" w:right="5067" w:rightChars="0"/>
        <w:jc w:val="left"/>
        <w:rPr>
          <w:b/>
          <w:spacing w:val="-2"/>
          <w:sz w:val="28"/>
        </w:rPr>
      </w:pPr>
    </w:p>
    <w:p w14:paraId="43A86F31">
      <w:pPr>
        <w:pStyle w:val="7"/>
        <w:numPr>
          <w:numId w:val="0"/>
        </w:numPr>
        <w:tabs>
          <w:tab w:val="left" w:pos="556"/>
        </w:tabs>
        <w:spacing w:before="1" w:after="0" w:line="240" w:lineRule="auto"/>
        <w:ind w:leftChars="0" w:right="5067" w:rightChars="0"/>
        <w:jc w:val="left"/>
        <w:rPr>
          <w:b/>
          <w:sz w:val="28"/>
        </w:rPr>
      </w:pPr>
      <w:r>
        <w:rPr>
          <w:rFonts w:hint="default"/>
          <w:b/>
          <w:spacing w:val="-2"/>
          <w:sz w:val="28"/>
          <w:lang w:val="en-US"/>
        </w:rPr>
        <w:t>3.</w:t>
      </w:r>
      <w:r>
        <w:rPr>
          <w:b/>
          <w:spacing w:val="-2"/>
          <w:sz w:val="28"/>
        </w:rPr>
        <w:t>Code:</w:t>
      </w:r>
    </w:p>
    <w:p w14:paraId="7B705D1F">
      <w:pPr>
        <w:pStyle w:val="4"/>
        <w:spacing w:line="320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14:paraId="0528BC93">
      <w:pPr>
        <w:pStyle w:val="4"/>
        <w:spacing w:line="322" w:lineRule="exact"/>
      </w:pPr>
      <w:r>
        <w:rPr>
          <w:spacing w:val="-2"/>
        </w:rPr>
        <w:t>&lt;html&gt;</w:t>
      </w:r>
    </w:p>
    <w:p w14:paraId="7A640927">
      <w:pPr>
        <w:pStyle w:val="4"/>
        <w:spacing w:line="322" w:lineRule="exact"/>
      </w:pPr>
      <w:r>
        <w:rPr>
          <w:spacing w:val="-2"/>
        </w:rPr>
        <w:t>&lt;head&gt;&lt;title&gt;Login&lt;/title&gt;&lt;/head&gt;</w:t>
      </w:r>
    </w:p>
    <w:p w14:paraId="06726F0C">
      <w:pPr>
        <w:pStyle w:val="4"/>
        <w:spacing w:line="321" w:lineRule="exact"/>
      </w:pPr>
      <w:r>
        <w:rPr>
          <w:spacing w:val="-2"/>
        </w:rPr>
        <w:t>&lt;body&gt;</w:t>
      </w:r>
    </w:p>
    <w:p w14:paraId="1161BD55">
      <w:pPr>
        <w:pStyle w:val="4"/>
        <w:ind w:left="278" w:right="4243" w:hanging="140"/>
      </w:pPr>
      <w:r>
        <w:t>&lt;form action="LoginServlet" method="post"&gt; Username:</w:t>
      </w:r>
      <w:r>
        <w:rPr>
          <w:spacing w:val="-12"/>
        </w:rPr>
        <w:t xml:space="preserve"> </w:t>
      </w:r>
      <w:r>
        <w:t>&lt;input</w:t>
      </w:r>
      <w:r>
        <w:rPr>
          <w:spacing w:val="-15"/>
        </w:rPr>
        <w:t xml:space="preserve"> </w:t>
      </w:r>
      <w:r>
        <w:t>type="text"</w:t>
      </w:r>
      <w:r>
        <w:rPr>
          <w:spacing w:val="-13"/>
        </w:rPr>
        <w:t xml:space="preserve"> </w:t>
      </w:r>
      <w:r>
        <w:t>name="username"&gt;&lt;br&gt;</w:t>
      </w:r>
    </w:p>
    <w:p w14:paraId="68959D56">
      <w:pPr>
        <w:pStyle w:val="4"/>
        <w:spacing w:line="321" w:lineRule="exact"/>
        <w:ind w:left="278"/>
      </w:pPr>
      <w:r>
        <w:t>Password:</w:t>
      </w:r>
      <w:r>
        <w:rPr>
          <w:spacing w:val="-11"/>
        </w:rPr>
        <w:t xml:space="preserve"> </w:t>
      </w:r>
      <w:r>
        <w:t>&lt;input</w:t>
      </w:r>
      <w:r>
        <w:rPr>
          <w:spacing w:val="-8"/>
        </w:rPr>
        <w:t xml:space="preserve"> </w:t>
      </w:r>
      <w:r>
        <w:t>type="password"</w:t>
      </w:r>
      <w:r>
        <w:rPr>
          <w:spacing w:val="-9"/>
        </w:rPr>
        <w:t xml:space="preserve"> </w:t>
      </w:r>
      <w:r>
        <w:rPr>
          <w:spacing w:val="-2"/>
        </w:rPr>
        <w:t>name="password"&gt;&lt;br&gt;</w:t>
      </w:r>
    </w:p>
    <w:p w14:paraId="26AF89E9">
      <w:pPr>
        <w:pStyle w:val="4"/>
        <w:spacing w:line="320" w:lineRule="exact"/>
        <w:ind w:left="27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rPr>
          <w:spacing w:val="-2"/>
        </w:rPr>
        <w:t>value="Login"&gt;</w:t>
      </w:r>
    </w:p>
    <w:p w14:paraId="4FF72B1C">
      <w:pPr>
        <w:pStyle w:val="4"/>
        <w:spacing w:line="320" w:lineRule="exact"/>
        <w:ind w:left="139"/>
      </w:pPr>
      <w:r>
        <w:rPr>
          <w:spacing w:val="-2"/>
        </w:rPr>
        <w:t>&lt;/form&gt;</w:t>
      </w:r>
    </w:p>
    <w:p w14:paraId="1E164C1A">
      <w:pPr>
        <w:pStyle w:val="4"/>
        <w:spacing w:line="322" w:lineRule="exact"/>
      </w:pPr>
      <w:r>
        <w:rPr>
          <w:spacing w:val="-2"/>
        </w:rPr>
        <w:t>&lt;/body&gt;</w:t>
      </w:r>
    </w:p>
    <w:p w14:paraId="218C693F">
      <w:pPr>
        <w:pStyle w:val="4"/>
      </w:pPr>
      <w:r>
        <w:rPr>
          <w:spacing w:val="-2"/>
        </w:rPr>
        <w:t>&lt;/html&gt;</w:t>
      </w:r>
    </w:p>
    <w:p w14:paraId="2A1256F4">
      <w:pPr>
        <w:pStyle w:val="4"/>
        <w:spacing w:before="318"/>
        <w:ind w:right="8270"/>
      </w:pPr>
      <w:r>
        <w:t>import java.io.*; import</w:t>
      </w:r>
      <w:r>
        <w:rPr>
          <w:spacing w:val="-18"/>
        </w:rPr>
        <w:t xml:space="preserve"> </w:t>
      </w:r>
      <w:r>
        <w:t>javax.servlet.*;</w:t>
      </w:r>
    </w:p>
    <w:p w14:paraId="509778F3">
      <w:pPr>
        <w:pStyle w:val="4"/>
      </w:pPr>
      <w:r>
        <w:t>import</w:t>
      </w:r>
      <w:r>
        <w:rPr>
          <w:spacing w:val="-4"/>
        </w:rPr>
        <w:t xml:space="preserve"> </w:t>
      </w:r>
      <w:r>
        <w:rPr>
          <w:spacing w:val="-2"/>
        </w:rPr>
        <w:t>javax.servlet.http.*;</w:t>
      </w:r>
    </w:p>
    <w:p w14:paraId="5F6A6413">
      <w:pPr>
        <w:pStyle w:val="4"/>
        <w:spacing w:before="318" w:line="322" w:lineRule="exact"/>
      </w:pPr>
      <w:r>
        <w:t>public</w:t>
      </w:r>
      <w:r>
        <w:rPr>
          <w:spacing w:val="-8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LoginServlet</w:t>
      </w:r>
      <w:r>
        <w:rPr>
          <w:spacing w:val="-6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HttpServlet</w:t>
      </w:r>
      <w:r>
        <w:rPr>
          <w:spacing w:val="-6"/>
        </w:rPr>
        <w:t xml:space="preserve"> </w:t>
      </w:r>
      <w:r>
        <w:rPr>
          <w:spacing w:val="-10"/>
        </w:rPr>
        <w:t>{</w:t>
      </w:r>
    </w:p>
    <w:p w14:paraId="103890C7">
      <w:pPr>
        <w:pStyle w:val="4"/>
        <w:ind w:left="838" w:right="566" w:hanging="56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doPost(HttpServletRequest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56C42195">
      <w:pPr>
        <w:pStyle w:val="4"/>
        <w:spacing w:before="2" w:line="237" w:lineRule="auto"/>
        <w:ind w:left="557" w:right="4243"/>
      </w:pPr>
      <w:r>
        <w:t>String</w:t>
      </w:r>
      <w:r>
        <w:rPr>
          <w:spacing w:val="-14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request.getParameter("username"); String</w:t>
      </w:r>
      <w:r>
        <w:rPr>
          <w:spacing w:val="-6"/>
        </w:rPr>
        <w:t xml:space="preserve"> </w:t>
      </w:r>
      <w:r>
        <w:t>pass =</w:t>
      </w:r>
      <w:r>
        <w:rPr>
          <w:spacing w:val="-2"/>
        </w:rPr>
        <w:t xml:space="preserve"> request.getParameter("password");</w:t>
      </w:r>
    </w:p>
    <w:p w14:paraId="2E7EB4AD">
      <w:pPr>
        <w:pStyle w:val="4"/>
      </w:pPr>
    </w:p>
    <w:p w14:paraId="6E85BD7C">
      <w:pPr>
        <w:pStyle w:val="4"/>
        <w:ind w:left="557" w:right="4735"/>
      </w:pPr>
      <w:r>
        <w:rPr>
          <w:spacing w:val="-2"/>
        </w:rPr>
        <w:t xml:space="preserve">response.setContentType("text/html"); </w:t>
      </w:r>
      <w:r>
        <w:t>PrintWriter</w:t>
      </w:r>
      <w:r>
        <w:rPr>
          <w:spacing w:val="-14"/>
        </w:rPr>
        <w:t xml:space="preserve"> </w:t>
      </w:r>
      <w:r>
        <w:t>out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response.getWriter();</w:t>
      </w:r>
    </w:p>
    <w:p w14:paraId="6085A29F">
      <w:pPr>
        <w:pStyle w:val="4"/>
        <w:spacing w:before="319"/>
        <w:ind w:left="557"/>
      </w:pPr>
      <w:r>
        <w:t>if</w:t>
      </w:r>
      <w:r>
        <w:rPr>
          <w:spacing w:val="-8"/>
        </w:rPr>
        <w:t xml:space="preserve"> </w:t>
      </w:r>
      <w:r>
        <w:t>("admin".equals(user)</w:t>
      </w:r>
      <w:r>
        <w:rPr>
          <w:spacing w:val="-8"/>
        </w:rPr>
        <w:t xml:space="preserve"> </w:t>
      </w:r>
      <w:r>
        <w:t>&amp;&amp;</w:t>
      </w:r>
      <w:r>
        <w:rPr>
          <w:spacing w:val="-11"/>
        </w:rPr>
        <w:t xml:space="preserve"> </w:t>
      </w:r>
      <w:r>
        <w:t>"1234".equals(pass))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3ECF2216">
      <w:pPr>
        <w:pStyle w:val="4"/>
        <w:spacing w:after="0"/>
        <w:sectPr>
          <w:type w:val="continuous"/>
          <w:pgSz w:w="12240" w:h="15840"/>
          <w:pgMar w:top="1820" w:right="0" w:bottom="280" w:left="1440" w:header="356" w:footer="0" w:gutter="0"/>
          <w:cols w:space="720" w:num="1"/>
        </w:sectPr>
      </w:pPr>
    </w:p>
    <w:p w14:paraId="7CC2225C">
      <w:pPr>
        <w:pStyle w:val="4"/>
        <w:spacing w:line="311" w:lineRule="exact"/>
        <w:ind w:left="838"/>
      </w:pPr>
      <w:r>
        <w:t>out.println("&lt;h2&gt;Welcome,</w:t>
      </w:r>
      <w:r>
        <w:rPr>
          <w:spacing w:val="-8"/>
        </w:rPr>
        <w:t xml:space="preserve"> </w:t>
      </w:r>
      <w:r>
        <w:t>"</w:t>
      </w:r>
      <w:r>
        <w:rPr>
          <w:spacing w:val="-5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+</w:t>
      </w:r>
      <w:r>
        <w:rPr>
          <w:spacing w:val="-5"/>
        </w:rPr>
        <w:t xml:space="preserve"> </w:t>
      </w:r>
      <w:r>
        <w:rPr>
          <w:spacing w:val="-2"/>
        </w:rPr>
        <w:t>"!&lt;/h2&gt;");</w:t>
      </w:r>
    </w:p>
    <w:p w14:paraId="29C5B7E6">
      <w:pPr>
        <w:pStyle w:val="4"/>
        <w:spacing w:line="322" w:lineRule="exact"/>
        <w:ind w:left="557"/>
      </w:pPr>
      <w:r>
        <w:t>}</w:t>
      </w:r>
      <w:r>
        <w:rPr>
          <w:spacing w:val="1"/>
        </w:rPr>
        <w:t xml:space="preserve"> </w:t>
      </w:r>
      <w:r>
        <w:t>else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0875FB36">
      <w:pPr>
        <w:pStyle w:val="4"/>
        <w:ind w:left="838"/>
      </w:pPr>
      <w:r>
        <w:t>out.println("&lt;h2&gt;Login</w:t>
      </w:r>
      <w:r>
        <w:rPr>
          <w:spacing w:val="-12"/>
        </w:rPr>
        <w:t xml:space="preserve"> </w:t>
      </w:r>
      <w:r>
        <w:t>Failed.</w:t>
      </w:r>
      <w:r>
        <w:rPr>
          <w:spacing w:val="-11"/>
        </w:rPr>
        <w:t xml:space="preserve"> </w:t>
      </w:r>
      <w:r>
        <w:t>Invalid</w:t>
      </w:r>
      <w:r>
        <w:rPr>
          <w:spacing w:val="-9"/>
        </w:rPr>
        <w:t xml:space="preserve"> </w:t>
      </w:r>
      <w:r>
        <w:rPr>
          <w:spacing w:val="-2"/>
        </w:rPr>
        <w:t>credentials.&lt;/h2&gt;");</w:t>
      </w:r>
    </w:p>
    <w:p w14:paraId="5D08E9B4">
      <w:pPr>
        <w:spacing w:before="0" w:line="319" w:lineRule="exact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9345C2C">
      <w:pPr>
        <w:spacing w:before="0" w:line="322" w:lineRule="exact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47DB0E9"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3E1F17E">
      <w:pPr>
        <w:pStyle w:val="4"/>
        <w:spacing w:before="318" w:line="322" w:lineRule="exact"/>
      </w:pPr>
      <w:r>
        <w:rPr>
          <w:spacing w:val="-2"/>
        </w:rPr>
        <w:t>&lt;web-</w:t>
      </w:r>
      <w:r>
        <w:rPr>
          <w:spacing w:val="-4"/>
        </w:rPr>
        <w:t>app&gt;</w:t>
      </w:r>
    </w:p>
    <w:p w14:paraId="5AD17EE5">
      <w:pPr>
        <w:pStyle w:val="4"/>
        <w:spacing w:line="322" w:lineRule="exact"/>
        <w:ind w:left="139"/>
      </w:pPr>
      <w:r>
        <w:rPr>
          <w:spacing w:val="-2"/>
        </w:rPr>
        <w:t>&lt;servlet&gt;</w:t>
      </w:r>
    </w:p>
    <w:p w14:paraId="1CCD4714">
      <w:pPr>
        <w:pStyle w:val="4"/>
        <w:ind w:left="278"/>
      </w:pPr>
      <w:r>
        <w:rPr>
          <w:spacing w:val="-2"/>
        </w:rPr>
        <w:t>&lt;servlet-name&gt;LoginServlet&lt;/servlet-name&gt;</w:t>
      </w:r>
    </w:p>
    <w:p w14:paraId="1A2D82C7">
      <w:pPr>
        <w:pStyle w:val="4"/>
        <w:spacing w:line="321" w:lineRule="exact"/>
        <w:ind w:left="278"/>
      </w:pPr>
      <w:r>
        <w:rPr>
          <w:spacing w:val="-2"/>
        </w:rPr>
        <w:t>&lt;servlet-class&gt;LoginServlet&lt;/servlet-class&gt;</w:t>
      </w:r>
    </w:p>
    <w:p w14:paraId="2A1AD3ED">
      <w:pPr>
        <w:pStyle w:val="4"/>
        <w:spacing w:line="320" w:lineRule="exact"/>
        <w:ind w:left="139"/>
      </w:pPr>
      <w:r>
        <w:rPr>
          <w:spacing w:val="-2"/>
        </w:rPr>
        <w:t>&lt;/servlet&gt;</w:t>
      </w:r>
    </w:p>
    <w:p w14:paraId="7F6B8EB3">
      <w:pPr>
        <w:pStyle w:val="4"/>
        <w:spacing w:line="322" w:lineRule="exact"/>
        <w:ind w:left="139"/>
      </w:pPr>
      <w:r>
        <w:rPr>
          <w:spacing w:val="-2"/>
        </w:rPr>
        <w:t>&lt;servlet-mapping&gt;</w:t>
      </w:r>
    </w:p>
    <w:p w14:paraId="13AA3F9D">
      <w:pPr>
        <w:pStyle w:val="4"/>
        <w:spacing w:line="322" w:lineRule="exact"/>
        <w:ind w:left="278"/>
      </w:pPr>
      <w:r>
        <w:rPr>
          <w:spacing w:val="-2"/>
        </w:rPr>
        <w:t>&lt;servlet-name&gt;LoginServlet&lt;/servlet-name&gt;</w:t>
      </w:r>
    </w:p>
    <w:p w14:paraId="24A75CC7">
      <w:pPr>
        <w:pStyle w:val="4"/>
        <w:spacing w:line="320" w:lineRule="exact"/>
        <w:ind w:left="278"/>
      </w:pPr>
      <w:r>
        <w:rPr>
          <w:spacing w:val="-2"/>
        </w:rPr>
        <w:t>&lt;url-pattern&gt;/LoginServlet&lt;/url-pattern&gt;</w:t>
      </w:r>
    </w:p>
    <w:p w14:paraId="5A232564">
      <w:pPr>
        <w:pStyle w:val="4"/>
        <w:spacing w:line="320" w:lineRule="exact"/>
        <w:ind w:left="139"/>
      </w:pPr>
      <w:r>
        <w:rPr>
          <w:spacing w:val="-2"/>
        </w:rPr>
        <w:t>&lt;/servlet-mapping&gt;</w:t>
      </w:r>
    </w:p>
    <w:p w14:paraId="6F7C5E0A">
      <w:pPr>
        <w:pStyle w:val="4"/>
      </w:pPr>
      <w:r>
        <w:rPr>
          <w:spacing w:val="-2"/>
        </w:rPr>
        <w:t>&lt;/web-</w:t>
      </w:r>
      <w:r>
        <w:rPr>
          <w:spacing w:val="-4"/>
        </w:rPr>
        <w:t>app&gt;</w:t>
      </w:r>
    </w:p>
    <w:p w14:paraId="5045C4BE">
      <w:pPr>
        <w:spacing w:before="321"/>
        <w:ind w:left="0" w:right="0" w:firstLine="0"/>
        <w:jc w:val="left"/>
        <w:rPr>
          <w:b/>
          <w:sz w:val="28"/>
        </w:rPr>
      </w:pPr>
      <w:r>
        <w:rPr>
          <w:rFonts w:hint="default"/>
          <w:b/>
          <w:spacing w:val="-2"/>
          <w:sz w:val="28"/>
          <w:lang w:val="en-US"/>
        </w:rPr>
        <w:t>4.</w:t>
      </w:r>
      <w:r>
        <w:rPr>
          <w:b/>
          <w:spacing w:val="-2"/>
          <w:sz w:val="28"/>
        </w:rPr>
        <w:t>Output:</w:t>
      </w:r>
    </w:p>
    <w:p w14:paraId="7719987A">
      <w:pPr>
        <w:pStyle w:val="7"/>
        <w:numPr>
          <w:ilvl w:val="3"/>
          <w:numId w:val="1"/>
        </w:numPr>
        <w:tabs>
          <w:tab w:val="left" w:pos="663"/>
        </w:tabs>
        <w:spacing w:before="302" w:after="0" w:line="240" w:lineRule="auto"/>
        <w:ind w:left="663" w:right="0" w:hanging="303"/>
        <w:jc w:val="left"/>
        <w:rPr>
          <w:sz w:val="28"/>
        </w:rPr>
      </w:pPr>
      <w:r>
        <w:rPr>
          <w:sz w:val="28"/>
        </w:rPr>
        <w:t xml:space="preserve">On correct login: Welcome, </w:t>
      </w:r>
      <w:r>
        <w:rPr>
          <w:spacing w:val="-2"/>
          <w:sz w:val="28"/>
        </w:rPr>
        <w:t>Sarthak!</w:t>
      </w:r>
    </w:p>
    <w:p w14:paraId="22FE715C">
      <w:pPr>
        <w:pStyle w:val="7"/>
        <w:numPr>
          <w:ilvl w:val="3"/>
          <w:numId w:val="1"/>
        </w:numPr>
        <w:tabs>
          <w:tab w:val="left" w:pos="718"/>
        </w:tabs>
        <w:spacing w:before="22" w:after="0" w:line="240" w:lineRule="auto"/>
        <w:ind w:left="718" w:right="0" w:hanging="358"/>
        <w:jc w:val="left"/>
        <w:rPr>
          <w:sz w:val="28"/>
        </w:rPr>
      </w:pPr>
      <w:r>
        <w:rPr>
          <w:sz w:val="28"/>
        </w:rPr>
        <w:t>On</w:t>
      </w:r>
      <w:r>
        <w:rPr>
          <w:spacing w:val="-5"/>
          <w:sz w:val="28"/>
        </w:rPr>
        <w:t xml:space="preserve"> </w:t>
      </w:r>
      <w:r>
        <w:rPr>
          <w:sz w:val="28"/>
        </w:rPr>
        <w:t>failure:</w:t>
      </w:r>
      <w:r>
        <w:rPr>
          <w:spacing w:val="-6"/>
          <w:sz w:val="28"/>
        </w:rPr>
        <w:t xml:space="preserve"> </w:t>
      </w:r>
      <w:r>
        <w:rPr>
          <w:sz w:val="28"/>
        </w:rPr>
        <w:t>Login</w:t>
      </w:r>
      <w:r>
        <w:rPr>
          <w:spacing w:val="-4"/>
          <w:sz w:val="28"/>
        </w:rPr>
        <w:t xml:space="preserve"> </w:t>
      </w:r>
      <w:r>
        <w:rPr>
          <w:sz w:val="28"/>
        </w:rPr>
        <w:t>Failed.</w:t>
      </w:r>
      <w:r>
        <w:rPr>
          <w:spacing w:val="-6"/>
          <w:sz w:val="28"/>
        </w:rPr>
        <w:t xml:space="preserve"> </w:t>
      </w:r>
      <w:r>
        <w:rPr>
          <w:sz w:val="28"/>
        </w:rPr>
        <w:t>Invalid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credentials.</w:t>
      </w:r>
    </w:p>
    <w:p w14:paraId="5B1F6DA2">
      <w:pPr>
        <w:pStyle w:val="7"/>
        <w:spacing w:after="0" w:line="240" w:lineRule="auto"/>
        <w:jc w:val="left"/>
        <w:rPr>
          <w:sz w:val="28"/>
        </w:rPr>
        <w:sectPr>
          <w:pgSz w:w="12240" w:h="15840"/>
          <w:pgMar w:top="1820" w:right="0" w:bottom="280" w:left="1440" w:header="356" w:footer="0" w:gutter="0"/>
          <w:cols w:space="720" w:num="1"/>
        </w:sectPr>
      </w:pPr>
    </w:p>
    <w:p w14:paraId="6A5F7BE4">
      <w:pPr>
        <w:pStyle w:val="7"/>
        <w:numPr>
          <w:numId w:val="0"/>
        </w:numPr>
        <w:tabs>
          <w:tab w:val="left" w:pos="556"/>
          <w:tab w:val="left" w:pos="1500"/>
          <w:tab w:val="left" w:pos="3433"/>
          <w:tab w:val="left" w:pos="5242"/>
          <w:tab w:val="left" w:pos="6617"/>
          <w:tab w:val="left" w:pos="8799"/>
        </w:tabs>
        <w:spacing w:before="0" w:after="0" w:line="276" w:lineRule="auto"/>
        <w:ind w:leftChars="0" w:right="1630" w:rightChars="0"/>
        <w:jc w:val="left"/>
        <w:rPr>
          <w:sz w:val="28"/>
        </w:rPr>
      </w:pPr>
      <w:r>
        <w:rPr>
          <w:b/>
          <w:sz w:val="28"/>
        </w:rPr>
        <w:t xml:space="preserve">Aim: </w:t>
      </w:r>
      <w:r>
        <w:rPr>
          <w:sz w:val="28"/>
        </w:rPr>
        <w:t>To build a servlet integrated with JDBC that displays all employees</w:t>
      </w:r>
      <w:r>
        <w:rPr>
          <w:spacing w:val="80"/>
          <w:w w:val="150"/>
          <w:sz w:val="28"/>
        </w:rPr>
        <w:t xml:space="preserve"> </w:t>
      </w:r>
      <w:r>
        <w:rPr>
          <w:spacing w:val="-4"/>
          <w:sz w:val="28"/>
        </w:rPr>
        <w:t>and</w:t>
      </w:r>
      <w:r>
        <w:rPr>
          <w:sz w:val="28"/>
        </w:rPr>
        <w:tab/>
      </w:r>
      <w:r>
        <w:rPr>
          <w:sz w:val="28"/>
        </w:rPr>
        <w:tab/>
      </w:r>
      <w:r>
        <w:rPr>
          <w:spacing w:val="-2"/>
          <w:sz w:val="28"/>
        </w:rPr>
        <w:t>enables</w:t>
      </w:r>
      <w:r>
        <w:rPr>
          <w:sz w:val="28"/>
        </w:rPr>
        <w:tab/>
      </w:r>
      <w:r>
        <w:rPr>
          <w:spacing w:val="-2"/>
          <w:sz w:val="28"/>
        </w:rPr>
        <w:t>search</w:t>
      </w:r>
      <w:r>
        <w:rPr>
          <w:sz w:val="28"/>
        </w:rPr>
        <w:tab/>
      </w:r>
      <w:r>
        <w:rPr>
          <w:spacing w:val="-6"/>
          <w:sz w:val="28"/>
        </w:rPr>
        <w:t>by</w:t>
      </w:r>
      <w:r>
        <w:rPr>
          <w:sz w:val="28"/>
        </w:rPr>
        <w:tab/>
      </w:r>
      <w:r>
        <w:rPr>
          <w:spacing w:val="-2"/>
          <w:sz w:val="28"/>
        </w:rPr>
        <w:t>employee</w:t>
      </w:r>
      <w:r>
        <w:rPr>
          <w:sz w:val="28"/>
        </w:rPr>
        <w:tab/>
      </w:r>
      <w:r>
        <w:rPr>
          <w:spacing w:val="-4"/>
          <w:sz w:val="28"/>
        </w:rPr>
        <w:t>ID.</w:t>
      </w:r>
    </w:p>
    <w:p w14:paraId="7E8951F8">
      <w:pPr>
        <w:pStyle w:val="4"/>
        <w:spacing w:before="46"/>
      </w:pPr>
    </w:p>
    <w:p w14:paraId="53E58929">
      <w:pPr>
        <w:spacing w:before="1"/>
        <w:ind w:left="0" w:right="0" w:firstLine="0"/>
        <w:jc w:val="left"/>
        <w:rPr>
          <w:sz w:val="28"/>
        </w:rPr>
      </w:pPr>
      <w:r>
        <w:rPr>
          <w:b/>
          <w:sz w:val="28"/>
        </w:rPr>
        <w:t>Objective</w:t>
      </w:r>
      <w:r>
        <w:rPr>
          <w:sz w:val="28"/>
        </w:rPr>
        <w:t>:</w:t>
      </w:r>
      <w:r>
        <w:rPr>
          <w:spacing w:val="-5"/>
          <w:sz w:val="28"/>
        </w:rPr>
        <w:t xml:space="preserve"> </w:t>
      </w:r>
      <w:r>
        <w:rPr>
          <w:sz w:val="28"/>
        </w:rPr>
        <w:t>1)</w:t>
      </w:r>
      <w:r>
        <w:rPr>
          <w:spacing w:val="-3"/>
          <w:sz w:val="28"/>
        </w:rPr>
        <w:t xml:space="preserve"> </w:t>
      </w:r>
      <w:r>
        <w:rPr>
          <w:sz w:val="28"/>
        </w:rPr>
        <w:t>Use</w:t>
      </w:r>
      <w:r>
        <w:rPr>
          <w:spacing w:val="-5"/>
          <w:sz w:val="28"/>
        </w:rPr>
        <w:t xml:space="preserve"> </w:t>
      </w:r>
      <w:r>
        <w:rPr>
          <w:sz w:val="28"/>
        </w:rPr>
        <w:t>JDBC</w:t>
      </w:r>
      <w:r>
        <w:rPr>
          <w:spacing w:val="-3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pacing w:val="-2"/>
          <w:sz w:val="28"/>
        </w:rPr>
        <w:t>Servlet</w:t>
      </w:r>
    </w:p>
    <w:p w14:paraId="795820CD">
      <w:pPr>
        <w:pStyle w:val="7"/>
        <w:numPr>
          <w:ilvl w:val="3"/>
          <w:numId w:val="2"/>
        </w:numPr>
        <w:tabs>
          <w:tab w:val="left" w:pos="718"/>
        </w:tabs>
        <w:spacing w:before="153" w:after="0" w:line="240" w:lineRule="auto"/>
        <w:ind w:left="718" w:right="0" w:hanging="358"/>
        <w:jc w:val="left"/>
        <w:rPr>
          <w:sz w:val="28"/>
        </w:rPr>
      </w:pPr>
      <w:r>
        <w:rPr>
          <w:sz w:val="28"/>
        </w:rPr>
        <w:t>Fetch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display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records</w:t>
      </w:r>
    </w:p>
    <w:p w14:paraId="503367B0">
      <w:pPr>
        <w:pStyle w:val="7"/>
        <w:numPr>
          <w:ilvl w:val="3"/>
          <w:numId w:val="2"/>
        </w:numPr>
        <w:tabs>
          <w:tab w:val="left" w:pos="718"/>
        </w:tabs>
        <w:spacing w:before="151" w:after="0" w:line="240" w:lineRule="auto"/>
        <w:ind w:left="718" w:right="0" w:hanging="358"/>
        <w:jc w:val="left"/>
        <w:rPr>
          <w:sz w:val="28"/>
        </w:rPr>
      </w:pPr>
      <w:r>
        <w:rPr>
          <w:sz w:val="28"/>
        </w:rPr>
        <w:t>Implement</w:t>
      </w:r>
      <w:r>
        <w:rPr>
          <w:spacing w:val="-4"/>
          <w:sz w:val="28"/>
        </w:rPr>
        <w:t xml:space="preserve"> </w:t>
      </w:r>
      <w:r>
        <w:rPr>
          <w:sz w:val="28"/>
        </w:rPr>
        <w:t>search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functionality</w:t>
      </w:r>
    </w:p>
    <w:p w14:paraId="3C6B274B">
      <w:pPr>
        <w:pStyle w:val="7"/>
        <w:numPr>
          <w:numId w:val="0"/>
        </w:numPr>
        <w:tabs>
          <w:tab w:val="left" w:pos="544"/>
        </w:tabs>
        <w:spacing w:before="47" w:after="0" w:line="240" w:lineRule="auto"/>
        <w:ind w:leftChars="0" w:right="0" w:rightChars="0"/>
        <w:jc w:val="left"/>
        <w:rPr>
          <w:b/>
          <w:spacing w:val="-2"/>
          <w:sz w:val="28"/>
        </w:rPr>
      </w:pPr>
    </w:p>
    <w:p w14:paraId="590AF604">
      <w:pPr>
        <w:pStyle w:val="7"/>
        <w:numPr>
          <w:numId w:val="0"/>
        </w:numPr>
        <w:tabs>
          <w:tab w:val="left" w:pos="544"/>
        </w:tabs>
        <w:spacing w:before="47" w:after="0" w:line="240" w:lineRule="auto"/>
        <w:ind w:leftChars="0" w:right="0" w:rightChars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</w:p>
    <w:p w14:paraId="137A803B">
      <w:pPr>
        <w:pStyle w:val="4"/>
        <w:spacing w:before="28"/>
        <w:rPr>
          <w:b/>
          <w:sz w:val="26"/>
        </w:rPr>
      </w:pPr>
    </w:p>
    <w:p w14:paraId="08332550">
      <w:pPr>
        <w:pStyle w:val="4"/>
        <w:spacing w:line="322" w:lineRule="exact"/>
      </w:pPr>
      <w:r>
        <w:t>&lt;!DOCTYPE</w:t>
      </w:r>
      <w:r>
        <w:rPr>
          <w:spacing w:val="-10"/>
        </w:rPr>
        <w:t xml:space="preserve"> </w:t>
      </w:r>
      <w:r>
        <w:rPr>
          <w:spacing w:val="-4"/>
        </w:rPr>
        <w:t>html&gt;</w:t>
      </w:r>
    </w:p>
    <w:p w14:paraId="1CCB819E">
      <w:pPr>
        <w:pStyle w:val="4"/>
        <w:spacing w:line="322" w:lineRule="exact"/>
      </w:pPr>
      <w:r>
        <w:rPr>
          <w:spacing w:val="-2"/>
        </w:rPr>
        <w:t>&lt;html&gt;</w:t>
      </w:r>
    </w:p>
    <w:p w14:paraId="1CCDCCCC">
      <w:pPr>
        <w:pStyle w:val="4"/>
      </w:pPr>
      <w:r>
        <w:t>&lt;head&gt;&lt;title&gt;Search</w:t>
      </w:r>
      <w:r>
        <w:rPr>
          <w:spacing w:val="-14"/>
        </w:rPr>
        <w:t xml:space="preserve"> </w:t>
      </w:r>
      <w:r>
        <w:rPr>
          <w:spacing w:val="-2"/>
        </w:rPr>
        <w:t>Employee&lt;/title&gt;&lt;/head&gt;</w:t>
      </w:r>
    </w:p>
    <w:p w14:paraId="39781BCC">
      <w:pPr>
        <w:pStyle w:val="4"/>
        <w:spacing w:before="2" w:line="322" w:lineRule="exact"/>
      </w:pPr>
      <w:r>
        <w:rPr>
          <w:spacing w:val="-2"/>
        </w:rPr>
        <w:t>&lt;body&gt;</w:t>
      </w:r>
    </w:p>
    <w:p w14:paraId="12367D77">
      <w:pPr>
        <w:pStyle w:val="4"/>
        <w:spacing w:line="322" w:lineRule="exact"/>
        <w:ind w:left="139"/>
      </w:pPr>
      <w:r>
        <w:t>&lt;form</w:t>
      </w:r>
      <w:r>
        <w:rPr>
          <w:spacing w:val="-13"/>
        </w:rPr>
        <w:t xml:space="preserve"> </w:t>
      </w:r>
      <w:r>
        <w:t>action="EmployeeServlet"</w:t>
      </w:r>
      <w:r>
        <w:rPr>
          <w:spacing w:val="-11"/>
        </w:rPr>
        <w:t xml:space="preserve"> </w:t>
      </w:r>
      <w:r>
        <w:rPr>
          <w:spacing w:val="-2"/>
        </w:rPr>
        <w:t>method="post"&gt;</w:t>
      </w:r>
    </w:p>
    <w:p w14:paraId="76A00399">
      <w:pPr>
        <w:pStyle w:val="4"/>
        <w:spacing w:line="322" w:lineRule="exact"/>
        <w:ind w:left="278"/>
      </w:pPr>
      <w:r>
        <w:t>Enter</w:t>
      </w:r>
      <w:r>
        <w:rPr>
          <w:spacing w:val="-9"/>
        </w:rPr>
        <w:t xml:space="preserve"> </w:t>
      </w:r>
      <w:r>
        <w:t>Employee</w:t>
      </w:r>
      <w:r>
        <w:rPr>
          <w:spacing w:val="-6"/>
        </w:rPr>
        <w:t xml:space="preserve"> </w:t>
      </w:r>
      <w:r>
        <w:t>ID:</w:t>
      </w:r>
      <w:r>
        <w:rPr>
          <w:spacing w:val="-5"/>
        </w:rPr>
        <w:t xml:space="preserve"> </w:t>
      </w:r>
      <w:r>
        <w:t>&lt;input</w:t>
      </w:r>
      <w:r>
        <w:rPr>
          <w:spacing w:val="-5"/>
        </w:rPr>
        <w:t xml:space="preserve"> </w:t>
      </w:r>
      <w:r>
        <w:t>type="text"</w:t>
      </w:r>
      <w:r>
        <w:rPr>
          <w:spacing w:val="-8"/>
        </w:rPr>
        <w:t xml:space="preserve"> </w:t>
      </w:r>
      <w:r>
        <w:rPr>
          <w:spacing w:val="-2"/>
        </w:rPr>
        <w:t>name="empId"&gt;</w:t>
      </w:r>
    </w:p>
    <w:p w14:paraId="60F92733">
      <w:pPr>
        <w:pStyle w:val="4"/>
        <w:spacing w:line="322" w:lineRule="exact"/>
        <w:ind w:left="278"/>
      </w:pPr>
      <w:r>
        <w:t>&lt;input</w:t>
      </w:r>
      <w:r>
        <w:rPr>
          <w:spacing w:val="-8"/>
        </w:rPr>
        <w:t xml:space="preserve"> </w:t>
      </w:r>
      <w:r>
        <w:t>type="submit"</w:t>
      </w:r>
      <w:r>
        <w:rPr>
          <w:spacing w:val="-8"/>
        </w:rPr>
        <w:t xml:space="preserve"> </w:t>
      </w:r>
      <w:r>
        <w:rPr>
          <w:spacing w:val="-2"/>
        </w:rPr>
        <w:t>value="Search"&gt;</w:t>
      </w:r>
    </w:p>
    <w:p w14:paraId="06040248">
      <w:pPr>
        <w:pStyle w:val="4"/>
        <w:spacing w:line="322" w:lineRule="exact"/>
        <w:ind w:left="139"/>
      </w:pPr>
      <w:r>
        <w:rPr>
          <w:spacing w:val="-2"/>
        </w:rPr>
        <w:t>&lt;/form&gt;</w:t>
      </w:r>
    </w:p>
    <w:p w14:paraId="217F923A">
      <w:pPr>
        <w:pStyle w:val="4"/>
      </w:pPr>
      <w:r>
        <w:rPr>
          <w:spacing w:val="-2"/>
        </w:rPr>
        <w:t>&lt;/body&gt;</w:t>
      </w:r>
    </w:p>
    <w:p w14:paraId="216F5CE3">
      <w:pPr>
        <w:pStyle w:val="4"/>
      </w:pPr>
      <w:r>
        <w:rPr>
          <w:spacing w:val="-2"/>
        </w:rPr>
        <w:t>&lt;/html&gt;</w:t>
      </w:r>
    </w:p>
    <w:p w14:paraId="596F2F40">
      <w:pPr>
        <w:pStyle w:val="4"/>
        <w:spacing w:before="1"/>
      </w:pPr>
    </w:p>
    <w:p w14:paraId="0B36ABD5">
      <w:pPr>
        <w:pStyle w:val="4"/>
        <w:ind w:right="8270"/>
      </w:pPr>
      <w:r>
        <w:t>import java.io.*; import</w:t>
      </w:r>
      <w:r>
        <w:rPr>
          <w:spacing w:val="-18"/>
        </w:rPr>
        <w:t xml:space="preserve"> </w:t>
      </w:r>
      <w:r>
        <w:t>javax.servlet.*;</w:t>
      </w:r>
    </w:p>
    <w:p w14:paraId="4914FA2A">
      <w:pPr>
        <w:pStyle w:val="4"/>
        <w:ind w:right="7516"/>
      </w:pPr>
      <w:r>
        <w:t>import</w:t>
      </w:r>
      <w:r>
        <w:rPr>
          <w:spacing w:val="-18"/>
        </w:rPr>
        <w:t xml:space="preserve"> </w:t>
      </w:r>
      <w:r>
        <w:t>javax.servlet.http.*; import java.sql.*;</w:t>
      </w:r>
    </w:p>
    <w:p w14:paraId="114FDE36">
      <w:pPr>
        <w:pStyle w:val="4"/>
        <w:spacing w:before="1"/>
      </w:pPr>
    </w:p>
    <w:p w14:paraId="1C141ED1">
      <w:pPr>
        <w:pStyle w:val="4"/>
        <w:spacing w:line="322" w:lineRule="exact"/>
      </w:pPr>
      <w:r>
        <w:t>public</w:t>
      </w:r>
      <w:r>
        <w:rPr>
          <w:spacing w:val="-9"/>
        </w:rPr>
        <w:t xml:space="preserve"> </w:t>
      </w:r>
      <w:r>
        <w:t>class</w:t>
      </w:r>
      <w:r>
        <w:rPr>
          <w:spacing w:val="-11"/>
        </w:rPr>
        <w:t xml:space="preserve"> </w:t>
      </w:r>
      <w:r>
        <w:t>EmployeeServlet</w:t>
      </w:r>
      <w:r>
        <w:rPr>
          <w:spacing w:val="-8"/>
        </w:rPr>
        <w:t xml:space="preserve"> </w:t>
      </w:r>
      <w:r>
        <w:t>extends</w:t>
      </w:r>
      <w:r>
        <w:rPr>
          <w:spacing w:val="-11"/>
        </w:rPr>
        <w:t xml:space="preserve"> </w:t>
      </w:r>
      <w:r>
        <w:t>HttpServlet</w:t>
      </w:r>
      <w:r>
        <w:rPr>
          <w:spacing w:val="-7"/>
        </w:rPr>
        <w:t xml:space="preserve"> </w:t>
      </w:r>
      <w:r>
        <w:rPr>
          <w:spacing w:val="-10"/>
        </w:rPr>
        <w:t>{</w:t>
      </w:r>
    </w:p>
    <w:p w14:paraId="03EE42FA">
      <w:pPr>
        <w:pStyle w:val="4"/>
        <w:ind w:left="838" w:right="566" w:hanging="560"/>
      </w:pPr>
      <w:r>
        <w:t>protected</w:t>
      </w:r>
      <w:r>
        <w:rPr>
          <w:spacing w:val="-10"/>
        </w:rPr>
        <w:t xml:space="preserve"> </w:t>
      </w:r>
      <w:r>
        <w:t>void</w:t>
      </w:r>
      <w:r>
        <w:rPr>
          <w:spacing w:val="-7"/>
        </w:rPr>
        <w:t xml:space="preserve"> </w:t>
      </w:r>
      <w:r>
        <w:t>doPost(HttpServletRequest</w:t>
      </w:r>
      <w:r>
        <w:rPr>
          <w:spacing w:val="-7"/>
        </w:rPr>
        <w:t xml:space="preserve"> </w:t>
      </w:r>
      <w:r>
        <w:t>request,</w:t>
      </w:r>
      <w:r>
        <w:rPr>
          <w:spacing w:val="-9"/>
        </w:rPr>
        <w:t xml:space="preserve"> </w:t>
      </w:r>
      <w:r>
        <w:t>HttpServletResponse</w:t>
      </w:r>
      <w:r>
        <w:rPr>
          <w:spacing w:val="-8"/>
        </w:rPr>
        <w:t xml:space="preserve"> </w:t>
      </w:r>
      <w:r>
        <w:t>response) throws ServletException, IOException {</w:t>
      </w:r>
    </w:p>
    <w:p w14:paraId="15DEC1B1">
      <w:pPr>
        <w:pStyle w:val="4"/>
        <w:spacing w:before="321"/>
        <w:ind w:left="557" w:right="4735"/>
      </w:pPr>
      <w:r>
        <w:t>String</w:t>
      </w:r>
      <w:r>
        <w:rPr>
          <w:spacing w:val="-11"/>
        </w:rPr>
        <w:t xml:space="preserve"> </w:t>
      </w:r>
      <w:r>
        <w:t>empId</w:t>
      </w:r>
      <w:r>
        <w:rPr>
          <w:spacing w:val="-1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 xml:space="preserve">request.getParameter("empId"); </w:t>
      </w:r>
      <w:r>
        <w:rPr>
          <w:spacing w:val="-2"/>
        </w:rPr>
        <w:t xml:space="preserve">response.setContentType("text/html"); </w:t>
      </w:r>
      <w:r>
        <w:t>PrintWriter out = response.getWriter();</w:t>
      </w:r>
    </w:p>
    <w:p w14:paraId="4C099DD6">
      <w:pPr>
        <w:pStyle w:val="4"/>
        <w:spacing w:before="1"/>
      </w:pPr>
    </w:p>
    <w:p w14:paraId="3DF1775A">
      <w:pPr>
        <w:pStyle w:val="4"/>
        <w:spacing w:line="322" w:lineRule="exact"/>
        <w:ind w:left="557"/>
      </w:pPr>
      <w:r>
        <w:t>try</w:t>
      </w:r>
      <w:r>
        <w:rPr>
          <w:spacing w:val="1"/>
        </w:rPr>
        <w:t xml:space="preserve"> </w:t>
      </w:r>
      <w:r>
        <w:rPr>
          <w:spacing w:val="-10"/>
        </w:rPr>
        <w:t>{</w:t>
      </w:r>
    </w:p>
    <w:p w14:paraId="59476CC8">
      <w:pPr>
        <w:pStyle w:val="4"/>
        <w:ind w:left="838" w:right="4243"/>
      </w:pPr>
      <w:r>
        <w:rPr>
          <w:spacing w:val="-2"/>
        </w:rPr>
        <w:t xml:space="preserve">Class.forName("com.mysql.jdbc.Driver"); </w:t>
      </w:r>
      <w:r>
        <w:t>Connection con =</w:t>
      </w:r>
    </w:p>
    <w:p w14:paraId="68775BE5">
      <w:pPr>
        <w:pStyle w:val="4"/>
        <w:spacing w:line="321" w:lineRule="exact"/>
      </w:pPr>
      <w:r>
        <w:rPr>
          <w:spacing w:val="-2"/>
        </w:rPr>
        <w:t>DriverManager.getConnection("jdbc:mysql://localhost:3306/company",</w:t>
      </w:r>
      <w:r>
        <w:rPr>
          <w:spacing w:val="34"/>
        </w:rPr>
        <w:t xml:space="preserve"> </w:t>
      </w:r>
      <w:r>
        <w:rPr>
          <w:spacing w:val="-2"/>
        </w:rPr>
        <w:t>"root",</w:t>
      </w:r>
      <w:r>
        <w:rPr>
          <w:spacing w:val="37"/>
        </w:rPr>
        <w:t xml:space="preserve"> </w:t>
      </w:r>
      <w:r>
        <w:rPr>
          <w:spacing w:val="-2"/>
        </w:rPr>
        <w:t>"password");</w:t>
      </w:r>
    </w:p>
    <w:p w14:paraId="1163CEE1">
      <w:pPr>
        <w:pStyle w:val="4"/>
        <w:spacing w:before="1"/>
      </w:pPr>
    </w:p>
    <w:p w14:paraId="3DB22BA5">
      <w:pPr>
        <w:pStyle w:val="4"/>
        <w:ind w:left="838" w:right="1676"/>
      </w:pPr>
      <w:r>
        <w:t>String</w:t>
      </w:r>
      <w:r>
        <w:rPr>
          <w:spacing w:val="-4"/>
        </w:rPr>
        <w:t xml:space="preserve"> </w:t>
      </w:r>
      <w:r>
        <w:t>query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"SELECT</w:t>
      </w:r>
      <w:r>
        <w:rPr>
          <w:spacing w:val="-4"/>
        </w:rPr>
        <w:t xml:space="preserve"> </w:t>
      </w:r>
      <w:r>
        <w:t>*</w:t>
      </w:r>
      <w:r>
        <w:rPr>
          <w:spacing w:val="-5"/>
        </w:rPr>
        <w:t xml:space="preserve"> </w:t>
      </w:r>
      <w:r>
        <w:t>FROM</w:t>
      </w:r>
      <w:r>
        <w:rPr>
          <w:spacing w:val="-8"/>
        </w:rPr>
        <w:t xml:space="preserve"> </w:t>
      </w:r>
      <w:r>
        <w:t>employees</w:t>
      </w:r>
      <w:r>
        <w:rPr>
          <w:spacing w:val="-4"/>
        </w:rPr>
        <w:t xml:space="preserve"> </w:t>
      </w:r>
      <w:r>
        <w:t>WHERE</w:t>
      </w:r>
      <w:r>
        <w:rPr>
          <w:spacing w:val="-8"/>
        </w:rPr>
        <w:t xml:space="preserve"> </w:t>
      </w:r>
      <w:r>
        <w:t>emp_id=?"; PreparedStatement ps = con.prepareStatement(query);</w:t>
      </w:r>
    </w:p>
    <w:p w14:paraId="7C53FD05">
      <w:pPr>
        <w:pStyle w:val="4"/>
        <w:spacing w:after="0"/>
        <w:sectPr>
          <w:pgSz w:w="12240" w:h="15840"/>
          <w:pgMar w:top="1820" w:right="0" w:bottom="280" w:left="1440" w:header="356" w:footer="0" w:gutter="0"/>
          <w:cols w:space="720" w:num="1"/>
        </w:sectPr>
      </w:pPr>
    </w:p>
    <w:p w14:paraId="0BF5D508">
      <w:pPr>
        <w:pStyle w:val="4"/>
        <w:spacing w:line="316" w:lineRule="exact"/>
        <w:ind w:left="838"/>
      </w:pPr>
      <w:r>
        <w:t>ps.setString(1,</w:t>
      </w:r>
      <w:r>
        <w:rPr>
          <w:spacing w:val="-10"/>
        </w:rPr>
        <w:t xml:space="preserve"> </w:t>
      </w:r>
      <w:r>
        <w:rPr>
          <w:spacing w:val="-2"/>
        </w:rPr>
        <w:t>empId);</w:t>
      </w:r>
    </w:p>
    <w:p w14:paraId="53A57E95">
      <w:pPr>
        <w:pStyle w:val="4"/>
        <w:ind w:left="838"/>
      </w:pPr>
      <w:r>
        <w:t>ResultSet</w:t>
      </w:r>
      <w:r>
        <w:rPr>
          <w:spacing w:val="-1"/>
        </w:rPr>
        <w:t xml:space="preserve"> </w:t>
      </w:r>
      <w:r>
        <w:t>rs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ps.executeQuery();</w:t>
      </w:r>
    </w:p>
    <w:p w14:paraId="3AD3DD40">
      <w:pPr>
        <w:pStyle w:val="4"/>
        <w:spacing w:before="1"/>
      </w:pPr>
    </w:p>
    <w:p w14:paraId="2CAD3385">
      <w:pPr>
        <w:pStyle w:val="4"/>
        <w:spacing w:line="322" w:lineRule="exact"/>
        <w:ind w:left="838"/>
      </w:pPr>
      <w:r>
        <w:t>if</w:t>
      </w:r>
      <w:r>
        <w:rPr>
          <w:spacing w:val="-4"/>
        </w:rPr>
        <w:t xml:space="preserve"> </w:t>
      </w:r>
      <w:r>
        <w:t>(rs.next())</w:t>
      </w:r>
      <w:r>
        <w:rPr>
          <w:spacing w:val="-2"/>
        </w:rPr>
        <w:t xml:space="preserve"> </w:t>
      </w:r>
      <w:r>
        <w:rPr>
          <w:spacing w:val="-10"/>
        </w:rPr>
        <w:t>{</w:t>
      </w:r>
    </w:p>
    <w:p w14:paraId="2BE51698">
      <w:pPr>
        <w:pStyle w:val="4"/>
        <w:ind w:left="1118" w:right="3011"/>
      </w:pPr>
      <w:r>
        <w:t>out.println("&lt;h2&gt;Employee Details&lt;/h2&gt;"); out.println("ID: " + rs.getInt(1) + "&lt;br&gt;"); out.println("Name:</w:t>
      </w:r>
      <w:r>
        <w:rPr>
          <w:spacing w:val="-9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rs.getString(2)</w:t>
      </w:r>
      <w:r>
        <w:rPr>
          <w:spacing w:val="-7"/>
        </w:rPr>
        <w:t xml:space="preserve"> </w:t>
      </w:r>
      <w:r>
        <w:t>+</w:t>
      </w:r>
      <w:r>
        <w:rPr>
          <w:spacing w:val="-10"/>
        </w:rPr>
        <w:t xml:space="preserve"> </w:t>
      </w:r>
      <w:r>
        <w:t>"&lt;br&gt;"); out.println("Department: " + rs.getString(3));</w:t>
      </w:r>
    </w:p>
    <w:p w14:paraId="2A8E7D2F">
      <w:pPr>
        <w:pStyle w:val="4"/>
        <w:spacing w:before="1" w:line="322" w:lineRule="exact"/>
        <w:ind w:left="838"/>
      </w:pPr>
      <w:r>
        <w:t>}</w:t>
      </w:r>
      <w:r>
        <w:rPr>
          <w:spacing w:val="-1"/>
        </w:rPr>
        <w:t xml:space="preserve"> </w:t>
      </w:r>
      <w:r>
        <w:t xml:space="preserve">else </w:t>
      </w:r>
      <w:r>
        <w:rPr>
          <w:spacing w:val="-10"/>
        </w:rPr>
        <w:t>{</w:t>
      </w:r>
    </w:p>
    <w:p w14:paraId="7142ED1F">
      <w:pPr>
        <w:pStyle w:val="4"/>
        <w:ind w:left="1118"/>
      </w:pPr>
      <w:r>
        <w:t>out.println("No</w:t>
      </w:r>
      <w:r>
        <w:rPr>
          <w:spacing w:val="-7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ID</w:t>
      </w:r>
      <w:r>
        <w:rPr>
          <w:spacing w:val="-5"/>
        </w:rPr>
        <w:t xml:space="preserve"> </w:t>
      </w:r>
      <w:r>
        <w:t>"</w:t>
      </w:r>
      <w:r>
        <w:rPr>
          <w:spacing w:val="-7"/>
        </w:rPr>
        <w:t xml:space="preserve"> </w:t>
      </w:r>
      <w:r>
        <w:t>+</w:t>
      </w:r>
      <w:r>
        <w:rPr>
          <w:spacing w:val="-4"/>
        </w:rPr>
        <w:t xml:space="preserve"> </w:t>
      </w:r>
      <w:r>
        <w:rPr>
          <w:spacing w:val="-2"/>
        </w:rPr>
        <w:t>empId);</w:t>
      </w:r>
    </w:p>
    <w:p w14:paraId="0769D090">
      <w:pPr>
        <w:spacing w:before="0"/>
        <w:ind w:left="83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6BA746FE">
      <w:pPr>
        <w:pStyle w:val="4"/>
        <w:spacing w:before="321" w:line="322" w:lineRule="exact"/>
        <w:ind w:left="838"/>
      </w:pPr>
      <w:r>
        <w:rPr>
          <w:spacing w:val="-2"/>
        </w:rPr>
        <w:t>con.close();</w:t>
      </w:r>
    </w:p>
    <w:p w14:paraId="49486756">
      <w:pPr>
        <w:pStyle w:val="4"/>
        <w:spacing w:line="242" w:lineRule="auto"/>
        <w:ind w:left="838" w:right="5552" w:hanging="281"/>
      </w:pPr>
      <w:r>
        <w:t>} catch (Exception e) {</w:t>
      </w:r>
      <w:r>
        <w:rPr>
          <w:spacing w:val="40"/>
        </w:rPr>
        <w:t xml:space="preserve"> </w:t>
      </w:r>
      <w:r>
        <w:t>out.println("Error:</w:t>
      </w:r>
      <w:r>
        <w:rPr>
          <w:spacing w:val="-12"/>
        </w:rPr>
        <w:t xml:space="preserve"> </w:t>
      </w:r>
      <w:r>
        <w:t>"</w:t>
      </w:r>
      <w:r>
        <w:rPr>
          <w:spacing w:val="-13"/>
        </w:rPr>
        <w:t xml:space="preserve"> </w:t>
      </w:r>
      <w:r>
        <w:t>+</w:t>
      </w:r>
      <w:r>
        <w:rPr>
          <w:spacing w:val="-13"/>
        </w:rPr>
        <w:t xml:space="preserve"> </w:t>
      </w:r>
      <w:r>
        <w:t>e.getMessage());</w:t>
      </w:r>
    </w:p>
    <w:p w14:paraId="32B46104">
      <w:pPr>
        <w:spacing w:before="0" w:line="317" w:lineRule="exact"/>
        <w:ind w:left="557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40868F96">
      <w:pPr>
        <w:spacing w:before="0" w:line="322" w:lineRule="exact"/>
        <w:ind w:left="278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2CC5CC36">
      <w:pPr>
        <w:spacing w:before="0"/>
        <w:ind w:left="0" w:right="0" w:firstLine="0"/>
        <w:jc w:val="left"/>
        <w:rPr>
          <w:sz w:val="28"/>
        </w:rPr>
      </w:pPr>
      <w:r>
        <w:rPr>
          <w:spacing w:val="-10"/>
          <w:sz w:val="28"/>
        </w:rPr>
        <w:t>}</w:t>
      </w:r>
    </w:p>
    <w:p w14:paraId="150AA80D">
      <w:pPr>
        <w:pStyle w:val="4"/>
        <w:spacing w:before="1"/>
      </w:pPr>
    </w:p>
    <w:p w14:paraId="54DD8BBE">
      <w:pPr>
        <w:pStyle w:val="7"/>
        <w:numPr>
          <w:numId w:val="0"/>
        </w:numPr>
        <w:tabs>
          <w:tab w:val="left" w:pos="544"/>
        </w:tabs>
        <w:spacing w:before="0" w:after="0" w:line="240" w:lineRule="auto"/>
        <w:ind w:leftChars="0" w:right="0" w:rightChars="0"/>
        <w:jc w:val="left"/>
        <w:rPr>
          <w:b/>
          <w:sz w:val="28"/>
        </w:rPr>
      </w:pPr>
      <w:r>
        <w:rPr>
          <w:b/>
          <w:spacing w:val="-2"/>
          <w:sz w:val="28"/>
        </w:rPr>
        <w:t>Output:</w:t>
      </w:r>
    </w:p>
    <w:p w14:paraId="474E46AA">
      <w:pPr>
        <w:pStyle w:val="7"/>
        <w:numPr>
          <w:ilvl w:val="0"/>
          <w:numId w:val="3"/>
        </w:numPr>
        <w:tabs>
          <w:tab w:val="left" w:pos="718"/>
        </w:tabs>
        <w:spacing w:before="147" w:after="0" w:line="240" w:lineRule="auto"/>
        <w:ind w:left="718" w:right="0" w:hanging="358"/>
        <w:jc w:val="left"/>
        <w:rPr>
          <w:sz w:val="28"/>
        </w:rPr>
      </w:pPr>
      <w:r>
        <w:rPr>
          <w:sz w:val="28"/>
        </w:rPr>
        <w:t>Enter</w:t>
      </w:r>
      <w:r>
        <w:rPr>
          <w:spacing w:val="-4"/>
          <w:sz w:val="28"/>
        </w:rPr>
        <w:t xml:space="preserve"> </w:t>
      </w:r>
      <w:r>
        <w:rPr>
          <w:sz w:val="28"/>
        </w:rPr>
        <w:t>an</w:t>
      </w:r>
      <w:r>
        <w:rPr>
          <w:spacing w:val="-2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ID</w:t>
      </w:r>
      <w:r>
        <w:rPr>
          <w:spacing w:val="-2"/>
          <w:sz w:val="28"/>
        </w:rPr>
        <w:t xml:space="preserve"> </w:t>
      </w:r>
      <w:r>
        <w:rPr>
          <w:sz w:val="28"/>
        </w:rPr>
        <w:t>→</w:t>
      </w:r>
      <w:r>
        <w:rPr>
          <w:spacing w:val="-5"/>
          <w:sz w:val="28"/>
        </w:rPr>
        <w:t xml:space="preserve"> </w:t>
      </w:r>
      <w:r>
        <w:rPr>
          <w:sz w:val="28"/>
        </w:rPr>
        <w:t>Shows</w:t>
      </w:r>
      <w:r>
        <w:rPr>
          <w:spacing w:val="-6"/>
          <w:sz w:val="28"/>
        </w:rPr>
        <w:t xml:space="preserve"> </w:t>
      </w:r>
      <w:r>
        <w:rPr>
          <w:sz w:val="28"/>
        </w:rPr>
        <w:t>details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found.</w:t>
      </w:r>
    </w:p>
    <w:p w14:paraId="32584B17">
      <w:pPr>
        <w:pStyle w:val="7"/>
        <w:numPr>
          <w:ilvl w:val="0"/>
          <w:numId w:val="3"/>
        </w:numPr>
        <w:tabs>
          <w:tab w:val="left" w:pos="718"/>
        </w:tabs>
        <w:spacing w:before="321" w:after="0" w:line="240" w:lineRule="auto"/>
        <w:ind w:left="718" w:right="0" w:hanging="358"/>
        <w:jc w:val="left"/>
        <w:rPr>
          <w:sz w:val="28"/>
        </w:rPr>
      </w:pPr>
      <w:r>
        <w:rPr>
          <w:sz w:val="28"/>
        </w:rPr>
        <w:t>Not</w:t>
      </w:r>
      <w:r>
        <w:rPr>
          <w:spacing w:val="-4"/>
          <w:sz w:val="28"/>
        </w:rPr>
        <w:t xml:space="preserve"> </w:t>
      </w:r>
      <w:r>
        <w:rPr>
          <w:sz w:val="28"/>
        </w:rPr>
        <w:t>found</w:t>
      </w:r>
      <w:r>
        <w:rPr>
          <w:spacing w:val="-3"/>
          <w:sz w:val="28"/>
        </w:rPr>
        <w:t xml:space="preserve"> </w:t>
      </w: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"No</w:t>
      </w:r>
      <w:r>
        <w:rPr>
          <w:spacing w:val="-3"/>
          <w:sz w:val="28"/>
        </w:rPr>
        <w:t xml:space="preserve"> </w:t>
      </w:r>
      <w:r>
        <w:rPr>
          <w:sz w:val="28"/>
        </w:rPr>
        <w:t>employee</w:t>
      </w:r>
      <w:r>
        <w:rPr>
          <w:spacing w:val="-4"/>
          <w:sz w:val="28"/>
        </w:rPr>
        <w:t xml:space="preserve"> </w:t>
      </w:r>
      <w:r>
        <w:rPr>
          <w:sz w:val="28"/>
        </w:rPr>
        <w:t>found</w:t>
      </w:r>
      <w:r>
        <w:rPr>
          <w:spacing w:val="-4"/>
          <w:sz w:val="28"/>
        </w:rPr>
        <w:t xml:space="preserve"> </w:t>
      </w:r>
      <w:r>
        <w:rPr>
          <w:sz w:val="28"/>
        </w:rPr>
        <w:t>with</w:t>
      </w:r>
      <w:r>
        <w:rPr>
          <w:spacing w:val="-3"/>
          <w:sz w:val="28"/>
        </w:rPr>
        <w:t xml:space="preserve"> </w:t>
      </w:r>
      <w:r>
        <w:rPr>
          <w:sz w:val="28"/>
        </w:rPr>
        <w:t>ID</w:t>
      </w:r>
      <w:r>
        <w:rPr>
          <w:spacing w:val="-5"/>
          <w:sz w:val="28"/>
        </w:rPr>
        <w:t xml:space="preserve"> </w:t>
      </w:r>
      <w:r>
        <w:rPr>
          <w:spacing w:val="-10"/>
          <w:sz w:val="28"/>
        </w:rPr>
        <w:t>X</w:t>
      </w:r>
    </w:p>
    <w:p w14:paraId="60B6D8CC">
      <w:pPr>
        <w:pStyle w:val="7"/>
        <w:spacing w:after="0" w:line="240" w:lineRule="auto"/>
        <w:jc w:val="left"/>
        <w:rPr>
          <w:sz w:val="28"/>
        </w:rPr>
        <w:sectPr>
          <w:pgSz w:w="12240" w:h="15840"/>
          <w:pgMar w:top="1820" w:right="0" w:bottom="280" w:left="1440" w:header="356" w:footer="0" w:gutter="0"/>
          <w:cols w:space="720" w:num="1"/>
        </w:sectPr>
      </w:pPr>
    </w:p>
    <w:p w14:paraId="593A0F54">
      <w:pPr>
        <w:pStyle w:val="7"/>
        <w:numPr>
          <w:numId w:val="0"/>
        </w:numPr>
        <w:tabs>
          <w:tab w:val="left" w:pos="543"/>
          <w:tab w:val="left" w:pos="547"/>
        </w:tabs>
        <w:spacing w:before="73" w:after="0" w:line="240" w:lineRule="auto"/>
        <w:ind w:left="-1" w:leftChars="0" w:right="445" w:rightChars="0"/>
        <w:jc w:val="left"/>
        <w:rPr>
          <w:sz w:val="28"/>
        </w:rPr>
      </w:pPr>
      <w:r>
        <w:rPr>
          <w:b/>
          <w:sz w:val="28"/>
        </w:rPr>
        <w:t>Aim:</w:t>
      </w:r>
      <w:r>
        <w:rPr>
          <w:b/>
          <w:spacing w:val="-7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develop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7"/>
          <w:sz w:val="28"/>
        </w:rPr>
        <w:t xml:space="preserve"> </w:t>
      </w:r>
      <w:r>
        <w:rPr>
          <w:sz w:val="28"/>
        </w:rPr>
        <w:t>JSP-based</w:t>
      </w:r>
      <w:r>
        <w:rPr>
          <w:spacing w:val="-2"/>
          <w:sz w:val="28"/>
        </w:rPr>
        <w:t xml:space="preserve"> </w:t>
      </w:r>
      <w:r>
        <w:rPr>
          <w:sz w:val="28"/>
        </w:rPr>
        <w:t>student</w:t>
      </w:r>
      <w:r>
        <w:rPr>
          <w:spacing w:val="-2"/>
          <w:sz w:val="28"/>
        </w:rPr>
        <w:t xml:space="preserve"> </w:t>
      </w:r>
      <w:r>
        <w:rPr>
          <w:sz w:val="28"/>
        </w:rPr>
        <w:t>portal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2"/>
          <w:sz w:val="28"/>
        </w:rPr>
        <w:t xml:space="preserve"> </w:t>
      </w:r>
      <w:r>
        <w:rPr>
          <w:sz w:val="28"/>
        </w:rPr>
        <w:t>accepts</w:t>
      </w:r>
      <w:r>
        <w:rPr>
          <w:spacing w:val="-2"/>
          <w:sz w:val="28"/>
        </w:rPr>
        <w:t xml:space="preserve"> </w:t>
      </w:r>
      <w:r>
        <w:rPr>
          <w:sz w:val="28"/>
        </w:rPr>
        <w:t>attendance</w:t>
      </w:r>
      <w:r>
        <w:rPr>
          <w:spacing w:val="-6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6"/>
          <w:sz w:val="28"/>
        </w:rPr>
        <w:t xml:space="preserve"> </w:t>
      </w:r>
      <w:r>
        <w:rPr>
          <w:sz w:val="28"/>
        </w:rPr>
        <w:t>saves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4"/>
          <w:sz w:val="28"/>
        </w:rPr>
        <w:t xml:space="preserve"> </w:t>
      </w:r>
      <w:r>
        <w:rPr>
          <w:sz w:val="28"/>
        </w:rPr>
        <w:t>to the database using a servlet.</w:t>
      </w:r>
    </w:p>
    <w:p w14:paraId="6D2AF2CD">
      <w:pPr>
        <w:pStyle w:val="4"/>
        <w:spacing w:before="321"/>
      </w:pPr>
      <w:r>
        <w:rPr>
          <w:b/>
        </w:rPr>
        <w:t>Objective:</w:t>
      </w:r>
      <w:r>
        <w:rPr>
          <w:b/>
          <w:spacing w:val="-14"/>
        </w:rPr>
        <w:t xml:space="preserve"> </w:t>
      </w:r>
      <w:r>
        <w:t>1)</w:t>
      </w:r>
      <w:r>
        <w:rPr>
          <w:spacing w:val="-3"/>
        </w:rPr>
        <w:t xml:space="preserve"> </w:t>
      </w:r>
      <w:r>
        <w:t>Combine</w:t>
      </w:r>
      <w:r>
        <w:rPr>
          <w:spacing w:val="-4"/>
        </w:rPr>
        <w:t xml:space="preserve"> </w:t>
      </w:r>
      <w:r>
        <w:t>JSP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UI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Servlets</w:t>
      </w:r>
      <w:r>
        <w:rPr>
          <w:spacing w:val="-3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rPr>
          <w:spacing w:val="-2"/>
        </w:rPr>
        <w:t>logic</w:t>
      </w:r>
    </w:p>
    <w:p w14:paraId="7E61043A">
      <w:pPr>
        <w:pStyle w:val="7"/>
        <w:numPr>
          <w:ilvl w:val="3"/>
          <w:numId w:val="4"/>
        </w:numPr>
        <w:tabs>
          <w:tab w:val="left" w:pos="849"/>
        </w:tabs>
        <w:spacing w:before="78" w:after="0" w:line="240" w:lineRule="auto"/>
        <w:ind w:left="849" w:right="0" w:hanging="302"/>
        <w:jc w:val="left"/>
        <w:rPr>
          <w:sz w:val="28"/>
        </w:rPr>
      </w:pPr>
      <w:r>
        <w:rPr>
          <w:sz w:val="28"/>
        </w:rPr>
        <w:t>Perform</w:t>
      </w:r>
      <w:r>
        <w:rPr>
          <w:spacing w:val="-8"/>
          <w:sz w:val="28"/>
        </w:rPr>
        <w:t xml:space="preserve"> </w:t>
      </w:r>
      <w:r>
        <w:rPr>
          <w:sz w:val="28"/>
        </w:rPr>
        <w:t>INSERT</w:t>
      </w:r>
      <w:r>
        <w:rPr>
          <w:spacing w:val="-8"/>
          <w:sz w:val="28"/>
        </w:rPr>
        <w:t xml:space="preserve"> </w:t>
      </w:r>
      <w:r>
        <w:rPr>
          <w:sz w:val="28"/>
        </w:rPr>
        <w:t>using</w:t>
      </w:r>
      <w:r>
        <w:rPr>
          <w:spacing w:val="-8"/>
          <w:sz w:val="28"/>
        </w:rPr>
        <w:t xml:space="preserve"> </w:t>
      </w:r>
      <w:r>
        <w:rPr>
          <w:spacing w:val="-4"/>
          <w:sz w:val="28"/>
        </w:rPr>
        <w:t>JDBC</w:t>
      </w:r>
    </w:p>
    <w:p w14:paraId="17B0778D">
      <w:pPr>
        <w:pStyle w:val="7"/>
        <w:numPr>
          <w:ilvl w:val="3"/>
          <w:numId w:val="4"/>
        </w:numPr>
        <w:tabs>
          <w:tab w:val="left" w:pos="849"/>
        </w:tabs>
        <w:spacing w:before="79" w:after="0" w:line="240" w:lineRule="auto"/>
        <w:ind w:left="849" w:right="0" w:hanging="302"/>
        <w:jc w:val="left"/>
        <w:rPr>
          <w:sz w:val="28"/>
        </w:rPr>
      </w:pPr>
      <w:r>
        <w:rPr>
          <w:sz w:val="28"/>
        </w:rPr>
        <w:t>Build</w:t>
      </w:r>
      <w:r>
        <w:rPr>
          <w:spacing w:val="-4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real-world</w:t>
      </w:r>
      <w:r>
        <w:rPr>
          <w:spacing w:val="-6"/>
          <w:sz w:val="28"/>
        </w:rPr>
        <w:t xml:space="preserve"> </w:t>
      </w:r>
      <w:r>
        <w:rPr>
          <w:sz w:val="28"/>
        </w:rPr>
        <w:t>web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flow</w:t>
      </w:r>
    </w:p>
    <w:p w14:paraId="2BDB0353">
      <w:pPr>
        <w:pStyle w:val="4"/>
        <w:spacing w:before="76"/>
      </w:pPr>
    </w:p>
    <w:p w14:paraId="1FF517D5">
      <w:pPr>
        <w:spacing w:before="0"/>
        <w:ind w:left="0" w:right="0" w:firstLine="0"/>
        <w:jc w:val="left"/>
        <w:rPr>
          <w:b/>
          <w:sz w:val="28"/>
        </w:rPr>
      </w:pPr>
      <w:r>
        <w:rPr>
          <w:b/>
          <w:spacing w:val="-2"/>
          <w:sz w:val="28"/>
        </w:rPr>
        <w:t>Code:</w:t>
      </w:r>
      <w:bookmarkStart w:id="0" w:name="_GoBack"/>
      <w:bookmarkEnd w:id="0"/>
    </w:p>
    <w:p w14:paraId="3CB7EC60">
      <w:pPr>
        <w:spacing w:before="33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&lt;%@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page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language="java"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5"/>
          <w:sz w:val="28"/>
        </w:rPr>
        <w:t>%&gt;</w:t>
      </w:r>
    </w:p>
    <w:p w14:paraId="65098EB5">
      <w:pPr>
        <w:spacing w:before="32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&lt;html&gt;</w:t>
      </w:r>
    </w:p>
    <w:p w14:paraId="633A6F1F">
      <w:pPr>
        <w:spacing w:before="3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&lt;head&gt;&lt;title&gt;Student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Attendance&lt;/title&gt;&lt;/head&gt;</w:t>
      </w:r>
    </w:p>
    <w:p w14:paraId="737D1606">
      <w:pPr>
        <w:spacing w:before="3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&lt;body&gt;</w:t>
      </w:r>
    </w:p>
    <w:p w14:paraId="6CA98A62">
      <w:pPr>
        <w:spacing w:before="30"/>
        <w:ind w:left="139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&lt;h2&gt;Mark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Attendance&lt;/h2&gt;</w:t>
      </w:r>
    </w:p>
    <w:p w14:paraId="0628A0C8">
      <w:pPr>
        <w:spacing w:before="31" w:line="264" w:lineRule="auto"/>
        <w:ind w:left="278" w:right="4243" w:hanging="14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&lt;form</w:t>
      </w:r>
      <w:r>
        <w:rPr>
          <w:rFonts w:hint="default" w:ascii="Arial" w:hAnsi="Arial" w:cs="Arial"/>
          <w:b w:val="0"/>
          <w:bCs/>
          <w:spacing w:val="-1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action="AttendanceServlet"</w:t>
      </w:r>
      <w:r>
        <w:rPr>
          <w:rFonts w:hint="default" w:ascii="Arial" w:hAnsi="Arial" w:cs="Arial"/>
          <w:b w:val="0"/>
          <w:bCs/>
          <w:spacing w:val="-1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method="post"&gt; Roll No: &lt;input type="text" name="roll"&gt;&lt;br&gt; Name: &lt;input type="text" name="name"&gt;&lt;br&gt; Status: &lt;select name="status"&gt;</w:t>
      </w:r>
    </w:p>
    <w:p w14:paraId="7920142F">
      <w:pPr>
        <w:spacing w:before="0" w:line="316" w:lineRule="exact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&lt;option&gt;Present&lt;/option&gt;</w:t>
      </w:r>
    </w:p>
    <w:p w14:paraId="011CA58A">
      <w:pPr>
        <w:spacing w:before="31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&lt;option&gt;Absent&lt;/option&gt;</w:t>
      </w:r>
    </w:p>
    <w:p w14:paraId="5933AA79">
      <w:pPr>
        <w:spacing w:before="31"/>
        <w:ind w:left="27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&lt;/select&gt;&lt;br&gt;</w:t>
      </w:r>
    </w:p>
    <w:p w14:paraId="49EC5832">
      <w:pPr>
        <w:spacing w:before="31"/>
        <w:ind w:left="27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&lt;input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type="submit"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value="Submit"&gt;</w:t>
      </w:r>
    </w:p>
    <w:p w14:paraId="5945E04F">
      <w:pPr>
        <w:spacing w:before="33"/>
        <w:ind w:left="139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&lt;/form&gt;</w:t>
      </w:r>
    </w:p>
    <w:p w14:paraId="2664791D">
      <w:pPr>
        <w:spacing w:before="3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&lt;/body&gt;</w:t>
      </w:r>
    </w:p>
    <w:p w14:paraId="793C7D97">
      <w:pPr>
        <w:spacing w:before="3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&lt;/html&gt;</w:t>
      </w:r>
    </w:p>
    <w:p w14:paraId="7F33D42A">
      <w:pPr>
        <w:spacing w:before="321" w:line="264" w:lineRule="auto"/>
        <w:ind w:left="0" w:right="8084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import java.io.*; import</w:t>
      </w:r>
      <w:r>
        <w:rPr>
          <w:rFonts w:hint="default" w:ascii="Arial" w:hAnsi="Arial" w:cs="Arial"/>
          <w:b w:val="0"/>
          <w:bCs/>
          <w:spacing w:val="-1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javax.servlet.*;</w:t>
      </w:r>
    </w:p>
    <w:p w14:paraId="189DD7BE">
      <w:pPr>
        <w:spacing w:before="0" w:line="264" w:lineRule="auto"/>
        <w:ind w:left="0" w:right="7516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import</w:t>
      </w:r>
      <w:r>
        <w:rPr>
          <w:rFonts w:hint="default" w:ascii="Arial" w:hAnsi="Arial" w:cs="Arial"/>
          <w:b w:val="0"/>
          <w:bCs/>
          <w:spacing w:val="-1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javax.servlet.http.*; import java.sql.*;</w:t>
      </w:r>
    </w:p>
    <w:p w14:paraId="351FE0BF">
      <w:pPr>
        <w:pStyle w:val="4"/>
        <w:spacing w:before="26"/>
        <w:rPr>
          <w:rFonts w:hint="default" w:ascii="Arial" w:hAnsi="Arial" w:cs="Arial"/>
          <w:b w:val="0"/>
          <w:bCs/>
        </w:rPr>
      </w:pPr>
    </w:p>
    <w:p w14:paraId="3F67C3DA">
      <w:pPr>
        <w:spacing w:before="0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public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class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AttendanceServlet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extends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HttpServlet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10"/>
          <w:sz w:val="28"/>
        </w:rPr>
        <w:t>{</w:t>
      </w:r>
    </w:p>
    <w:p w14:paraId="1B0C5F9E">
      <w:pPr>
        <w:spacing w:before="31" w:line="264" w:lineRule="auto"/>
        <w:ind w:left="838" w:right="0" w:hanging="56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protected</w:t>
      </w:r>
      <w:r>
        <w:rPr>
          <w:rFonts w:hint="default" w:ascii="Arial" w:hAnsi="Arial" w:cs="Arial"/>
          <w:b w:val="0"/>
          <w:bCs/>
          <w:spacing w:val="-10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void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doPost(HttpServletRequest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request,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HttpServletResponse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response) throws ServletException, IOException {</w:t>
      </w:r>
    </w:p>
    <w:p w14:paraId="1EBCEF8B">
      <w:pPr>
        <w:spacing w:before="0" w:line="264" w:lineRule="auto"/>
        <w:ind w:left="557" w:right="438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String roll = request.getParameter("roll"); String name = request.getParameter("name"); String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status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=</w:t>
      </w:r>
      <w:r>
        <w:rPr>
          <w:rFonts w:hint="default" w:ascii="Arial" w:hAnsi="Arial" w:cs="Arial"/>
          <w:b w:val="0"/>
          <w:bCs/>
          <w:spacing w:val="-1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request.getParameter("status");</w:t>
      </w:r>
    </w:p>
    <w:p w14:paraId="4DCA5E72">
      <w:pPr>
        <w:pStyle w:val="4"/>
        <w:spacing w:before="27"/>
        <w:rPr>
          <w:rFonts w:hint="default" w:ascii="Arial" w:hAnsi="Arial" w:cs="Arial"/>
          <w:b w:val="0"/>
          <w:bCs/>
        </w:rPr>
      </w:pPr>
    </w:p>
    <w:p w14:paraId="30DB5692">
      <w:pPr>
        <w:spacing w:before="0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response.setContentType("text/html");</w:t>
      </w:r>
    </w:p>
    <w:p w14:paraId="234AE208">
      <w:pPr>
        <w:spacing w:after="0"/>
        <w:jc w:val="left"/>
        <w:rPr>
          <w:rFonts w:hint="default" w:ascii="Arial" w:hAnsi="Arial" w:cs="Arial"/>
          <w:b w:val="0"/>
          <w:bCs/>
          <w:sz w:val="28"/>
        </w:rPr>
        <w:sectPr>
          <w:pgSz w:w="12240" w:h="15840"/>
          <w:pgMar w:top="1820" w:right="0" w:bottom="280" w:left="1440" w:header="356" w:footer="0" w:gutter="0"/>
          <w:cols w:space="720" w:num="1"/>
        </w:sectPr>
      </w:pPr>
    </w:p>
    <w:p w14:paraId="0D52FE40">
      <w:pPr>
        <w:spacing w:before="0" w:line="316" w:lineRule="exact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PrintWriter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out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=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response.getWriter();</w:t>
      </w:r>
    </w:p>
    <w:p w14:paraId="5CD20E80">
      <w:pPr>
        <w:pStyle w:val="4"/>
        <w:spacing w:before="64"/>
        <w:rPr>
          <w:rFonts w:hint="default" w:ascii="Arial" w:hAnsi="Arial" w:cs="Arial"/>
          <w:b w:val="0"/>
          <w:bCs/>
        </w:rPr>
      </w:pPr>
    </w:p>
    <w:p w14:paraId="384B4F58">
      <w:pPr>
        <w:spacing w:before="0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try</w:t>
      </w:r>
      <w:r>
        <w:rPr>
          <w:rFonts w:hint="default" w:ascii="Arial" w:hAnsi="Arial" w:cs="Arial"/>
          <w:b w:val="0"/>
          <w:bCs/>
          <w:spacing w:val="-1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10"/>
          <w:sz w:val="28"/>
        </w:rPr>
        <w:t>{</w:t>
      </w:r>
    </w:p>
    <w:p w14:paraId="78C3D133">
      <w:pPr>
        <w:spacing w:before="31" w:line="264" w:lineRule="auto"/>
        <w:ind w:left="838" w:right="4243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 xml:space="preserve">Class.forName("com.mysql.jdbc.Driver"); </w:t>
      </w:r>
      <w:r>
        <w:rPr>
          <w:rFonts w:hint="default" w:ascii="Arial" w:hAnsi="Arial" w:cs="Arial"/>
          <w:b w:val="0"/>
          <w:bCs/>
          <w:sz w:val="28"/>
        </w:rPr>
        <w:t>Connection con =</w:t>
      </w:r>
    </w:p>
    <w:p w14:paraId="04CDC7FB">
      <w:pPr>
        <w:spacing w:before="0" w:line="288" w:lineRule="exact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DriverManager.getConnection("jdbc:mysql://localhost:3306/student_portal",</w:t>
      </w:r>
      <w:r>
        <w:rPr>
          <w:rFonts w:hint="default" w:ascii="Arial" w:hAnsi="Arial" w:cs="Arial"/>
          <w:b w:val="0"/>
          <w:bCs/>
          <w:spacing w:val="77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"root",</w:t>
      </w:r>
    </w:p>
    <w:p w14:paraId="4D1997DD">
      <w:pPr>
        <w:spacing w:before="0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"password");</w:t>
      </w:r>
    </w:p>
    <w:p w14:paraId="0437BABE">
      <w:pPr>
        <w:pStyle w:val="4"/>
        <w:spacing w:before="64"/>
        <w:rPr>
          <w:rFonts w:hint="default" w:ascii="Arial" w:hAnsi="Arial" w:cs="Arial"/>
          <w:b w:val="0"/>
          <w:bCs/>
          <w:sz w:val="20"/>
        </w:rPr>
      </w:pPr>
    </w:p>
    <w:p w14:paraId="0E051B16">
      <w:pPr>
        <w:pStyle w:val="4"/>
        <w:spacing w:after="0"/>
        <w:rPr>
          <w:rFonts w:hint="default" w:ascii="Arial" w:hAnsi="Arial" w:cs="Arial"/>
          <w:b w:val="0"/>
          <w:bCs/>
          <w:sz w:val="20"/>
        </w:rPr>
        <w:sectPr>
          <w:pgSz w:w="12240" w:h="15840"/>
          <w:pgMar w:top="1820" w:right="0" w:bottom="280" w:left="1440" w:header="356" w:footer="0" w:gutter="0"/>
          <w:cols w:space="720" w:num="1"/>
        </w:sectPr>
      </w:pPr>
    </w:p>
    <w:p w14:paraId="38632ADB">
      <w:pPr>
        <w:pStyle w:val="4"/>
        <w:spacing w:before="89"/>
        <w:rPr>
          <w:rFonts w:hint="default" w:ascii="Arial" w:hAnsi="Arial" w:cs="Arial"/>
          <w:b w:val="0"/>
          <w:bCs/>
        </w:rPr>
      </w:pPr>
    </w:p>
    <w:p w14:paraId="072999CC">
      <w:pPr>
        <w:spacing w:before="0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4"/>
          <w:sz w:val="28"/>
        </w:rPr>
        <w:t>?)";</w:t>
      </w:r>
    </w:p>
    <w:p w14:paraId="084AE27A">
      <w:pPr>
        <w:spacing w:before="89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</w:rPr>
        <w:br w:type="column"/>
      </w:r>
      <w:r>
        <w:rPr>
          <w:rFonts w:hint="default" w:ascii="Arial" w:hAnsi="Arial" w:cs="Arial"/>
          <w:b w:val="0"/>
          <w:bCs/>
          <w:sz w:val="28"/>
        </w:rPr>
        <w:t>String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query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=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"INSERT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INTO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attendance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(roll_no,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name,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status)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VALUES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(?,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5"/>
          <w:sz w:val="28"/>
        </w:rPr>
        <w:t>?,</w:t>
      </w:r>
    </w:p>
    <w:p w14:paraId="23EC48C1">
      <w:pPr>
        <w:pStyle w:val="4"/>
        <w:spacing w:before="31"/>
        <w:rPr>
          <w:rFonts w:hint="default" w:ascii="Arial" w:hAnsi="Arial" w:cs="Arial"/>
          <w:b w:val="0"/>
          <w:bCs/>
        </w:rPr>
      </w:pPr>
    </w:p>
    <w:p w14:paraId="6E701541">
      <w:pPr>
        <w:spacing w:before="0" w:line="264" w:lineRule="auto"/>
        <w:ind w:left="0" w:right="1712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PreparedStatement</w:t>
      </w:r>
      <w:r>
        <w:rPr>
          <w:rFonts w:hint="default" w:ascii="Arial" w:hAnsi="Arial" w:cs="Arial"/>
          <w:b w:val="0"/>
          <w:bCs/>
          <w:spacing w:val="-1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ps</w:t>
      </w:r>
      <w:r>
        <w:rPr>
          <w:rFonts w:hint="default" w:ascii="Arial" w:hAnsi="Arial" w:cs="Arial"/>
          <w:b w:val="0"/>
          <w:bCs/>
          <w:spacing w:val="-1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=</w:t>
      </w:r>
      <w:r>
        <w:rPr>
          <w:rFonts w:hint="default" w:ascii="Arial" w:hAnsi="Arial" w:cs="Arial"/>
          <w:b w:val="0"/>
          <w:bCs/>
          <w:spacing w:val="-1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con.prepareStatement(query); ps.setString(1, roll);</w:t>
      </w:r>
    </w:p>
    <w:p w14:paraId="5F5FB4E4">
      <w:pPr>
        <w:spacing w:before="0" w:line="264" w:lineRule="auto"/>
        <w:ind w:left="0" w:right="6699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ps.setString(2, name); ps.setString(3,</w:t>
      </w:r>
      <w:r>
        <w:rPr>
          <w:rFonts w:hint="default" w:ascii="Arial" w:hAnsi="Arial" w:cs="Arial"/>
          <w:b w:val="0"/>
          <w:bCs/>
          <w:spacing w:val="-1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status);</w:t>
      </w:r>
    </w:p>
    <w:p w14:paraId="784616B8">
      <w:pPr>
        <w:pStyle w:val="4"/>
        <w:spacing w:before="28"/>
        <w:rPr>
          <w:rFonts w:hint="default" w:ascii="Arial" w:hAnsi="Arial" w:cs="Arial"/>
          <w:b w:val="0"/>
          <w:bCs/>
        </w:rPr>
      </w:pPr>
    </w:p>
    <w:p w14:paraId="11EEEF7B">
      <w:pPr>
        <w:spacing w:before="0" w:line="264" w:lineRule="auto"/>
        <w:ind w:left="0" w:right="6699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int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i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=</w:t>
      </w:r>
      <w:r>
        <w:rPr>
          <w:rFonts w:hint="default" w:ascii="Arial" w:hAnsi="Arial" w:cs="Arial"/>
          <w:b w:val="0"/>
          <w:bCs/>
          <w:spacing w:val="-1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ps.executeUpdate(); if (i &gt; 0) {</w:t>
      </w:r>
    </w:p>
    <w:p w14:paraId="7C82CCDB">
      <w:pPr>
        <w:spacing w:before="0" w:line="319" w:lineRule="exact"/>
        <w:ind w:left="281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out.println("&lt;h3&gt;Attendance</w:t>
      </w:r>
      <w:r>
        <w:rPr>
          <w:rFonts w:hint="default" w:ascii="Arial" w:hAnsi="Arial" w:cs="Arial"/>
          <w:b w:val="0"/>
          <w:bCs/>
          <w:spacing w:val="-9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marked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successfully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for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"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+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name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+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"!&lt;/h3&gt;");</w:t>
      </w:r>
    </w:p>
    <w:p w14:paraId="29517E79">
      <w:pPr>
        <w:spacing w:after="0" w:line="319" w:lineRule="exact"/>
        <w:jc w:val="left"/>
        <w:rPr>
          <w:rFonts w:hint="default" w:ascii="Arial" w:hAnsi="Arial" w:cs="Arial"/>
          <w:b w:val="0"/>
          <w:bCs/>
          <w:sz w:val="28"/>
        </w:rPr>
        <w:sectPr>
          <w:type w:val="continuous"/>
          <w:pgSz w:w="12240" w:h="15840"/>
          <w:pgMar w:top="1820" w:right="0" w:bottom="280" w:left="1440" w:header="356" w:footer="0" w:gutter="0"/>
          <w:cols w:equalWidth="0" w:num="2">
            <w:col w:w="485" w:space="352"/>
            <w:col w:w="9963"/>
          </w:cols>
        </w:sectPr>
      </w:pPr>
    </w:p>
    <w:p w14:paraId="718E15A2">
      <w:pPr>
        <w:spacing w:before="31"/>
        <w:ind w:left="83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10"/>
          <w:sz w:val="28"/>
        </w:rPr>
        <w:t>}</w:t>
      </w:r>
    </w:p>
    <w:p w14:paraId="6B98DEE0">
      <w:pPr>
        <w:pStyle w:val="4"/>
        <w:spacing w:before="62"/>
        <w:rPr>
          <w:rFonts w:hint="default" w:ascii="Arial" w:hAnsi="Arial" w:cs="Arial"/>
          <w:b w:val="0"/>
          <w:bCs/>
        </w:rPr>
      </w:pPr>
    </w:p>
    <w:p w14:paraId="3DFE25AC">
      <w:pPr>
        <w:spacing w:before="0"/>
        <w:ind w:left="83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con.close();</w:t>
      </w:r>
    </w:p>
    <w:p w14:paraId="7E02E716">
      <w:pPr>
        <w:spacing w:before="31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}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catch</w:t>
      </w:r>
      <w:r>
        <w:rPr>
          <w:rFonts w:hint="default" w:ascii="Arial" w:hAnsi="Arial" w:cs="Arial"/>
          <w:b w:val="0"/>
          <w:bCs/>
          <w:spacing w:val="-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(Exception</w:t>
      </w:r>
      <w:r>
        <w:rPr>
          <w:rFonts w:hint="default" w:ascii="Arial" w:hAnsi="Arial" w:cs="Arial"/>
          <w:b w:val="0"/>
          <w:bCs/>
          <w:spacing w:val="-1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e)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10"/>
          <w:sz w:val="28"/>
        </w:rPr>
        <w:t>{</w:t>
      </w:r>
    </w:p>
    <w:p w14:paraId="05195E7A">
      <w:pPr>
        <w:spacing w:before="30"/>
        <w:ind w:left="83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out.println("Error: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"</w:t>
      </w:r>
      <w:r>
        <w:rPr>
          <w:rFonts w:hint="default" w:ascii="Arial" w:hAnsi="Arial" w:cs="Arial"/>
          <w:b w:val="0"/>
          <w:bCs/>
          <w:spacing w:val="-3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+</w:t>
      </w:r>
      <w:r>
        <w:rPr>
          <w:rFonts w:hint="default" w:ascii="Arial" w:hAnsi="Arial" w:cs="Arial"/>
          <w:b w:val="0"/>
          <w:bCs/>
          <w:spacing w:val="-2"/>
          <w:sz w:val="28"/>
        </w:rPr>
        <w:t xml:space="preserve"> e.getMessage());</w:t>
      </w:r>
    </w:p>
    <w:p w14:paraId="2253D450">
      <w:pPr>
        <w:spacing w:before="31"/>
        <w:ind w:left="557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10"/>
          <w:sz w:val="28"/>
        </w:rPr>
        <w:t>}</w:t>
      </w:r>
    </w:p>
    <w:p w14:paraId="077CA120">
      <w:pPr>
        <w:spacing w:before="31"/>
        <w:ind w:left="27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10"/>
          <w:sz w:val="28"/>
        </w:rPr>
        <w:t>}</w:t>
      </w:r>
    </w:p>
    <w:p w14:paraId="27EC48A1">
      <w:pPr>
        <w:spacing w:before="3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10"/>
          <w:sz w:val="28"/>
        </w:rPr>
        <w:t>}</w:t>
      </w:r>
    </w:p>
    <w:p w14:paraId="2A23105B">
      <w:pPr>
        <w:pStyle w:val="4"/>
        <w:spacing w:before="1"/>
        <w:rPr>
          <w:rFonts w:hint="default" w:ascii="Arial" w:hAnsi="Arial" w:cs="Arial"/>
          <w:b w:val="0"/>
          <w:bCs/>
        </w:rPr>
      </w:pPr>
    </w:p>
    <w:p w14:paraId="70F0A437">
      <w:pPr>
        <w:spacing w:before="1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CREATE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TABLE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attendance</w:t>
      </w:r>
      <w:r>
        <w:rPr>
          <w:rFonts w:hint="default" w:ascii="Arial" w:hAnsi="Arial" w:cs="Arial"/>
          <w:b w:val="0"/>
          <w:bCs/>
          <w:spacing w:val="-4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10"/>
          <w:sz w:val="28"/>
        </w:rPr>
        <w:t>(</w:t>
      </w:r>
    </w:p>
    <w:p w14:paraId="39F8436E">
      <w:pPr>
        <w:spacing w:before="31"/>
        <w:ind w:left="27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id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INT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AUTO_INCREMENT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PRIMARY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4"/>
          <w:sz w:val="28"/>
        </w:rPr>
        <w:t>KEY,</w:t>
      </w:r>
    </w:p>
    <w:p w14:paraId="2506E7F7">
      <w:pPr>
        <w:spacing w:before="31" w:line="264" w:lineRule="auto"/>
        <w:ind w:left="278" w:right="7516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roll_no</w:t>
      </w:r>
      <w:r>
        <w:rPr>
          <w:rFonts w:hint="default" w:ascii="Arial" w:hAnsi="Arial" w:cs="Arial"/>
          <w:b w:val="0"/>
          <w:bCs/>
          <w:spacing w:val="-1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VARCHAR(20), name VARCHAR(100),</w:t>
      </w:r>
    </w:p>
    <w:p w14:paraId="55A4C347">
      <w:pPr>
        <w:spacing w:before="0" w:line="319" w:lineRule="exact"/>
        <w:ind w:left="278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status</w:t>
      </w:r>
      <w:r>
        <w:rPr>
          <w:rFonts w:hint="default" w:ascii="Arial" w:hAnsi="Arial" w:cs="Arial"/>
          <w:b w:val="0"/>
          <w:bCs/>
          <w:spacing w:val="-1"/>
          <w:sz w:val="28"/>
        </w:rPr>
        <w:t xml:space="preserve"> </w:t>
      </w:r>
      <w:r>
        <w:rPr>
          <w:rFonts w:hint="default" w:ascii="Arial" w:hAnsi="Arial" w:cs="Arial"/>
          <w:b w:val="0"/>
          <w:bCs/>
          <w:spacing w:val="-2"/>
          <w:sz w:val="28"/>
        </w:rPr>
        <w:t>VARCHAR(10)</w:t>
      </w:r>
    </w:p>
    <w:p w14:paraId="39CEB8D3">
      <w:pPr>
        <w:spacing w:before="31" w:line="322" w:lineRule="exact"/>
        <w:ind w:left="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5"/>
          <w:sz w:val="28"/>
        </w:rPr>
        <w:t>);</w:t>
      </w:r>
    </w:p>
    <w:p w14:paraId="6075EF91">
      <w:pPr>
        <w:spacing w:before="0"/>
        <w:ind w:left="720" w:right="0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pacing w:val="-2"/>
          <w:sz w:val="28"/>
        </w:rPr>
        <w:t>OUTPUT</w:t>
      </w:r>
    </w:p>
    <w:p w14:paraId="0AD8B66D">
      <w:pPr>
        <w:spacing w:before="0" w:line="264" w:lineRule="auto"/>
        <w:ind w:left="0" w:right="2531" w:firstLine="0"/>
        <w:jc w:val="left"/>
        <w:rPr>
          <w:rFonts w:hint="default" w:ascii="Arial" w:hAnsi="Arial" w:cs="Arial"/>
          <w:b w:val="0"/>
          <w:bCs/>
          <w:sz w:val="28"/>
        </w:rPr>
      </w:pPr>
      <w:r>
        <w:rPr>
          <w:rFonts w:hint="default" w:ascii="Arial" w:hAnsi="Arial" w:cs="Arial"/>
          <w:b w:val="0"/>
          <w:bCs/>
          <w:sz w:val="28"/>
        </w:rPr>
        <w:t>Form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submission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→</w:t>
      </w:r>
      <w:r>
        <w:rPr>
          <w:rFonts w:hint="default" w:ascii="Arial" w:hAnsi="Arial" w:cs="Arial"/>
          <w:b w:val="0"/>
          <w:bCs/>
          <w:spacing w:val="-8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"Attendance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marked</w:t>
      </w:r>
      <w:r>
        <w:rPr>
          <w:rFonts w:hint="default" w:ascii="Arial" w:hAnsi="Arial" w:cs="Arial"/>
          <w:b w:val="0"/>
          <w:bCs/>
          <w:spacing w:val="-5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successfully</w:t>
      </w:r>
      <w:r>
        <w:rPr>
          <w:rFonts w:hint="default" w:ascii="Arial" w:hAnsi="Arial" w:cs="Arial"/>
          <w:b w:val="0"/>
          <w:bCs/>
          <w:spacing w:val="-6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for</w:t>
      </w:r>
      <w:r>
        <w:rPr>
          <w:rFonts w:hint="default" w:ascii="Arial" w:hAnsi="Arial" w:cs="Arial"/>
          <w:b w:val="0"/>
          <w:bCs/>
          <w:spacing w:val="-7"/>
          <w:sz w:val="28"/>
        </w:rPr>
        <w:t xml:space="preserve"> </w:t>
      </w:r>
      <w:r>
        <w:rPr>
          <w:rFonts w:hint="default" w:ascii="Arial" w:hAnsi="Arial" w:cs="Arial"/>
          <w:b w:val="0"/>
          <w:bCs/>
          <w:sz w:val="28"/>
        </w:rPr>
        <w:t>John!" And the data is stored in the database.</w:t>
      </w:r>
    </w:p>
    <w:sectPr>
      <w:type w:val="continuous"/>
      <w:pgSz w:w="12240" w:h="15840"/>
      <w:pgMar w:top="1820" w:right="0" w:bottom="280" w:left="1440" w:header="356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Impact">
    <w:panose1 w:val="020B0806030902050204"/>
    <w:charset w:val="01"/>
    <w:family w:val="swiss"/>
    <w:pitch w:val="default"/>
    <w:sig w:usb0="00000287" w:usb1="00000000" w:usb2="00000000" w:usb3="00000000" w:csb0="2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A41DE2">
    <w:pPr>
      <w:pStyle w:val="4"/>
      <w:spacing w:line="14" w:lineRule="auto"/>
      <w:rPr>
        <w:sz w:val="20"/>
      </w:rPr>
    </w:pPr>
    <w:r>
      <w:rPr>
        <w:sz w:val="20"/>
      </w:rPr>
      <mc:AlternateContent>
        <mc:Choice Requires="wpg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247650</wp:posOffset>
              </wp:positionH>
              <wp:positionV relativeFrom="page">
                <wp:posOffset>266700</wp:posOffset>
              </wp:positionV>
              <wp:extent cx="2971800" cy="892810"/>
              <wp:effectExtent l="0" t="0" r="0" b="0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971800" cy="892810"/>
                        <a:chOff x="0" y="0"/>
                        <a:chExt cx="2971800" cy="892810"/>
                      </a:xfrm>
                    </wpg:grpSpPr>
                    <pic:pic xmlns:pic="http://schemas.openxmlformats.org/drawingml/2006/picture">
                      <pic:nvPicPr>
                        <pic:cNvPr id="2" name="Image 2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245" cy="892809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" name="Image 3"/>
                        <pic:cNvPicPr/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514350" y="666267"/>
                          <a:ext cx="2457450" cy="220192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margin-left:19.5pt;margin-top:21pt;height:70.3pt;width:234pt;mso-position-horizontal-relative:page;mso-position-vertical-relative:page;z-index:-251657216;mso-width-relative:page;mso-height-relative:page;" coordsize="2971800,892810" o:gfxdata="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">
              <o:lock v:ext="edit" aspectratio="f"/>
              <v:shape id="Image 2" o:spid="_x0000_s1026" o:spt="75" type="#_x0000_t75" style="position:absolute;left:0;top:0;height:892809;width:563245;" filled="f" o:preferrelative="t" stroked="f" coordsize="21600,21600" o:gfxdata="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2MhlGvQAA&#10;ANoAAAAPAAAAAAAAAAEAIAAAACIAAABkcnMvZG93bnJldi54bWxQSwECFAAUAAAACACHTuJAMy8F&#10;njsAAAA5AAAAEAAAAAAAAAABACAAAAAMAQAAZHJzL3NoYXBleG1sLnhtbFBLBQYAAAAABgAGAFsB&#10;AAC2AwAAAAA=&#10;">
                <v:fill on="f" focussize="0,0"/>
                <v:stroke on="f"/>
                <v:imagedata r:id="rId1" o:title=""/>
                <o:lock v:ext="edit" aspectratio="f"/>
              </v:shape>
              <v:shape id="Image 3" o:spid="_x0000_s1026" o:spt="75" type="#_x0000_t75" style="position:absolute;left:514350;top:666267;height:220192;width:2457450;" filled="f" o:preferrelative="t" stroked="f" coordsize="21600,21600" o:gfxdata="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1ObLLsAAADa&#10;AAAADwAAAAAAAAABACAAAAAiAAAAZHJzL2Rvd25yZXYueG1sUEsBAhQAFAAAAAgAh07iQDMvBZ47&#10;AAAAOQAAABAAAAAAAAAAAQAgAAAACgEAAGRycy9zaGFwZXhtbC54bWxQSwUGAAAAAAYABgBbAQAA&#10;tAMAAAAA&#10;">
                <v:fill on="f" focussize="0,0"/>
                <v:stroke on="f"/>
                <v:imagedata r:id="rId2" o:title=""/>
                <o:lock v:ext="edit" aspectratio="f"/>
              </v:shape>
            </v:group>
          </w:pict>
        </mc:Fallback>
      </mc:AlternateContent>
    </w:r>
    <w:r>
      <w:rPr>
        <w:sz w:val="20"/>
      </w:rPr>
      <mc:AlternateContent>
        <mc:Choice Requires="wps">
          <w:drawing>
            <wp:anchor distT="0" distB="0" distL="0" distR="0" simplePos="0" relativeHeight="251660288" behindDoc="1" locked="0" layoutInCell="1" allowOverlap="1">
              <wp:simplePos x="0" y="0"/>
              <wp:positionH relativeFrom="page">
                <wp:posOffset>845185</wp:posOffset>
              </wp:positionH>
              <wp:positionV relativeFrom="page">
                <wp:posOffset>213360</wp:posOffset>
              </wp:positionV>
              <wp:extent cx="3694430" cy="684530"/>
              <wp:effectExtent l="0" t="0" r="0" b="0"/>
              <wp:wrapNone/>
              <wp:docPr id="4" name="Text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694429" cy="6845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E3B6E17">
                          <w:pPr>
                            <w:spacing w:before="20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C00000"/>
                              <w:sz w:val="42"/>
                            </w:rPr>
                            <w:t>DEPARTMENT</w:t>
                          </w:r>
                          <w:r>
                            <w:rPr>
                              <w:rFonts w:ascii="Impact"/>
                              <w:color w:val="C00000"/>
                              <w:spacing w:val="12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C00000"/>
                              <w:spacing w:val="-7"/>
                              <w:sz w:val="42"/>
                            </w:rPr>
                            <w:t>OF</w:t>
                          </w:r>
                        </w:p>
                        <w:p w14:paraId="5E3E0346"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Impact"/>
                              <w:sz w:val="42"/>
                            </w:rPr>
                          </w:pP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COMPUTER</w:t>
                          </w:r>
                          <w:r>
                            <w:rPr>
                              <w:rFonts w:ascii="Impact"/>
                              <w:color w:val="0D0D0D"/>
                              <w:spacing w:val="-3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SCIENCE</w:t>
                          </w:r>
                          <w:r>
                            <w:rPr>
                              <w:rFonts w:ascii="Impact"/>
                              <w:color w:val="0D0D0D"/>
                              <w:spacing w:val="1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z w:val="42"/>
                            </w:rPr>
                            <w:t>&amp;</w:t>
                          </w:r>
                          <w:r>
                            <w:rPr>
                              <w:rFonts w:ascii="Impact"/>
                              <w:color w:val="0D0D0D"/>
                              <w:spacing w:val="6"/>
                              <w:sz w:val="42"/>
                            </w:rPr>
                            <w:t xml:space="preserve"> </w:t>
                          </w:r>
                          <w:r>
                            <w:rPr>
                              <w:rFonts w:ascii="Impact"/>
                              <w:color w:val="0D0D0D"/>
                              <w:spacing w:val="-2"/>
                              <w:sz w:val="42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4" o:spid="_x0000_s1026" o:spt="202" type="#_x0000_t202" style="position:absolute;left:0pt;margin-left:66.55pt;margin-top:16.8pt;height:53.9pt;width:290.9pt;mso-position-horizontal-relative:page;mso-position-vertical-relative:page;z-index:-251656192;mso-width-relative:page;mso-height-relative:page;" filled="f" stroked="f" coordsize="21600,21600" o:gfxdata="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LXM4pzYAAAACgEAAA8AAAAAAAAAAQAgAAAAIgAAAGRycy9kb3ducmV2LnhtbFBLAQIUABQAAAAI&#10;AIdO4kCbgAVItAEAAHQDAAAOAAAAAAAAAAEAIAAAACc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4E3B6E17">
                    <w:pPr>
                      <w:spacing w:before="20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C00000"/>
                        <w:sz w:val="42"/>
                      </w:rPr>
                      <w:t>DEPARTMENT</w:t>
                    </w:r>
                    <w:r>
                      <w:rPr>
                        <w:rFonts w:ascii="Impact"/>
                        <w:color w:val="C00000"/>
                        <w:spacing w:val="12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C00000"/>
                        <w:spacing w:val="-7"/>
                        <w:sz w:val="42"/>
                      </w:rPr>
                      <w:t>OF</w:t>
                    </w:r>
                  </w:p>
                  <w:p w14:paraId="5E3E0346">
                    <w:pPr>
                      <w:spacing w:before="13"/>
                      <w:ind w:left="20" w:right="0" w:firstLine="0"/>
                      <w:jc w:val="left"/>
                      <w:rPr>
                        <w:rFonts w:ascii="Impact"/>
                        <w:sz w:val="42"/>
                      </w:rPr>
                    </w:pPr>
                    <w:r>
                      <w:rPr>
                        <w:rFonts w:ascii="Impact"/>
                        <w:color w:val="0D0D0D"/>
                        <w:sz w:val="42"/>
                      </w:rPr>
                      <w:t>COMPUTER</w:t>
                    </w:r>
                    <w:r>
                      <w:rPr>
                        <w:rFonts w:ascii="Impact"/>
                        <w:color w:val="0D0D0D"/>
                        <w:spacing w:val="-3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SCIENCE</w:t>
                    </w:r>
                    <w:r>
                      <w:rPr>
                        <w:rFonts w:ascii="Impact"/>
                        <w:color w:val="0D0D0D"/>
                        <w:spacing w:val="1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z w:val="42"/>
                      </w:rPr>
                      <w:t>&amp;</w:t>
                    </w:r>
                    <w:r>
                      <w:rPr>
                        <w:rFonts w:ascii="Impact"/>
                        <w:color w:val="0D0D0D"/>
                        <w:spacing w:val="6"/>
                        <w:sz w:val="42"/>
                      </w:rPr>
                      <w:t xml:space="preserve"> </w:t>
                    </w:r>
                    <w:r>
                      <w:rPr>
                        <w:rFonts w:ascii="Impact"/>
                        <w:color w:val="0D0D0D"/>
                        <w:spacing w:val="-2"/>
                        <w:sz w:val="42"/>
                      </w:rPr>
                      <w:t>ENGINEERING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7"/>
      <w:numFmt w:val="decimal"/>
      <w:lvlText w:val="%1"/>
      <w:lvlJc w:val="left"/>
      <w:pPr>
        <w:ind w:left="547" w:hanging="548"/>
        <w:jc w:val="left"/>
      </w:pPr>
      <w:rPr>
        <w:rFonts w:hint="default"/>
        <w:lang w:val="en-US" w:eastAsia="en-US" w:bidi="ar-SA"/>
      </w:rPr>
    </w:lvl>
    <w:lvl w:ilvl="1" w:tentative="0">
      <w:start w:val="3"/>
      <w:numFmt w:val="decimal"/>
      <w:lvlText w:val="%1.%2"/>
      <w:lvlJc w:val="left"/>
      <w:pPr>
        <w:ind w:left="547" w:hanging="548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547" w:hanging="54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 w:tentative="0">
      <w:start w:val="2"/>
      <w:numFmt w:val="decimal"/>
      <w:lvlText w:val="%4)"/>
      <w:lvlJc w:val="left"/>
      <w:pPr>
        <w:ind w:left="852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173" w:hanging="3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77" w:hanging="3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82" w:hanging="3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86" w:hanging="3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91" w:hanging="305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7"/>
      <w:numFmt w:val="decimal"/>
      <w:lvlText w:val="%1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1" w:tentative="0">
      <w:start w:val="2"/>
      <w:numFmt w:val="decimal"/>
      <w:lvlText w:val="%1.%2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2" w:tentative="0">
      <w:start w:val="1"/>
      <w:numFmt w:val="decimal"/>
      <w:lvlText w:val="%1.%2.%3"/>
      <w:lvlJc w:val="left"/>
      <w:pPr>
        <w:ind w:left="0" w:hanging="5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 w:tentative="0">
      <w:start w:val="2"/>
      <w:numFmt w:val="decimal"/>
      <w:lvlText w:val="%4)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0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20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20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60" w:hanging="360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7"/>
      <w:numFmt w:val="decimal"/>
      <w:lvlText w:val="%1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1" w:tentative="0">
      <w:start w:val="1"/>
      <w:numFmt w:val="decimal"/>
      <w:lvlText w:val="%1.%2"/>
      <w:lvlJc w:val="left"/>
      <w:pPr>
        <w:ind w:left="0" w:hanging="560"/>
        <w:jc w:val="left"/>
      </w:pPr>
      <w:rPr>
        <w:rFonts w:hint="default"/>
        <w:lang w:val="en-US" w:eastAsia="en-US" w:bidi="ar-SA"/>
      </w:rPr>
    </w:lvl>
    <w:lvl w:ilvl="2" w:tentative="0">
      <w:start w:val="2"/>
      <w:numFmt w:val="decimal"/>
      <w:lvlText w:val="%1.%2.%3"/>
      <w:lvlJc w:val="left"/>
      <w:pPr>
        <w:ind w:left="0" w:hanging="5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-3"/>
        <w:w w:val="99"/>
        <w:sz w:val="26"/>
        <w:szCs w:val="26"/>
        <w:lang w:val="en-US" w:eastAsia="en-US" w:bidi="ar-SA"/>
      </w:rPr>
    </w:lvl>
    <w:lvl w:ilvl="3" w:tentative="0">
      <w:start w:val="1"/>
      <w:numFmt w:val="decimal"/>
      <w:lvlText w:val="%4)"/>
      <w:lvlJc w:val="left"/>
      <w:pPr>
        <w:ind w:left="664" w:hanging="305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0" w:hanging="305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66" w:hanging="305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293" w:hanging="305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20" w:hanging="305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546" w:hanging="305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decimal"/>
      <w:lvlText w:val="%1)"/>
      <w:lvlJc w:val="left"/>
      <w:pPr>
        <w:ind w:left="720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0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28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75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77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84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FD610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13"/>
      <w:ind w:left="20"/>
    </w:pPr>
    <w:rPr>
      <w:rFonts w:ascii="Impact" w:hAnsi="Impact" w:eastAsia="Impact" w:cs="Impact"/>
      <w:sz w:val="42"/>
      <w:szCs w:val="42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718" w:hanging="358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553</Words>
  <Characters>4610</Characters>
  <TotalTime>4</TotalTime>
  <ScaleCrop>false</ScaleCrop>
  <LinksUpToDate>false</LinksUpToDate>
  <CharactersWithSpaces>5045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2025-04-10T18:45:00Z</dcterms:created>
  <dc:creator>Vikash</dc:creator>
  <cp:lastModifiedBy>Vikash Singh</cp:lastModifiedBy>
  <dcterms:modified xsi:type="dcterms:W3CDTF">2025-04-10T18:54:14Z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2025-04-05T00:00:00Z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2025-04-05T00:00:00Z</vt:filetime>
  </property>
  <property fmtid="{D5CDD505-2E9C-101B-9397-08002B2CF9AE}" pid="6" name="KSOProductBuildVer">
    <vt:lpwstr>1033-12.2.0.20782</vt:lpwstr>
  </property>
  <property fmtid="{D5CDD505-2E9C-101B-9397-08002B2CF9AE}" pid="7" name="ICV">
    <vt:lpwstr>AF214D241EC44C63BFE603A3BA48800A_12</vt:lpwstr>
  </property>
</Properties>
</file>